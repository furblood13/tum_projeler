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F1ABB0" w14:textId="00BF76E1" w:rsidR="000C6464" w:rsidRPr="00661197" w:rsidRDefault="007A70BE">
      <w:pPr>
        <w:pStyle w:val="Heading1"/>
        <w:rPr>
          <w:rFonts w:cstheme="majorHAnsi"/>
        </w:rPr>
      </w:pPr>
      <w:proofErr w:type="spellStart"/>
      <w:r w:rsidRPr="00661197">
        <w:rPr>
          <w:rFonts w:cstheme="majorHAnsi"/>
        </w:rPr>
        <w:t>Dijital</w:t>
      </w:r>
      <w:proofErr w:type="spellEnd"/>
      <w:r w:rsidRPr="00661197">
        <w:rPr>
          <w:rFonts w:cstheme="majorHAnsi"/>
        </w:rPr>
        <w:t xml:space="preserve"> </w:t>
      </w:r>
      <w:proofErr w:type="spellStart"/>
      <w:r w:rsidRPr="00661197">
        <w:rPr>
          <w:rFonts w:cstheme="majorHAnsi"/>
        </w:rPr>
        <w:t>Sinyal</w:t>
      </w:r>
      <w:proofErr w:type="spellEnd"/>
      <w:r w:rsidRPr="00661197">
        <w:rPr>
          <w:rFonts w:cstheme="majorHAnsi"/>
        </w:rPr>
        <w:t xml:space="preserve"> </w:t>
      </w:r>
      <w:proofErr w:type="spellStart"/>
      <w:r w:rsidRPr="00661197">
        <w:rPr>
          <w:rFonts w:cstheme="majorHAnsi"/>
        </w:rPr>
        <w:t>İşleme</w:t>
      </w:r>
      <w:proofErr w:type="spellEnd"/>
      <w:r w:rsidRPr="00661197">
        <w:rPr>
          <w:rFonts w:cstheme="majorHAnsi"/>
        </w:rPr>
        <w:t xml:space="preserve"> </w:t>
      </w:r>
      <w:proofErr w:type="spellStart"/>
      <w:r w:rsidRPr="00661197">
        <w:rPr>
          <w:rFonts w:cstheme="majorHAnsi"/>
        </w:rPr>
        <w:t>Ödevi</w:t>
      </w:r>
      <w:proofErr w:type="spellEnd"/>
    </w:p>
    <w:p w14:paraId="6B546237" w14:textId="61CAE1E7" w:rsidR="000C6464" w:rsidRPr="00661197" w:rsidRDefault="00000000">
      <w:pPr>
        <w:rPr>
          <w:rFonts w:asciiTheme="majorHAnsi" w:hAnsiTheme="majorHAnsi" w:cstheme="majorHAnsi"/>
        </w:rPr>
      </w:pPr>
      <w:proofErr w:type="spellStart"/>
      <w:r w:rsidRPr="00661197">
        <w:rPr>
          <w:rFonts w:asciiTheme="majorHAnsi" w:hAnsiTheme="majorHAnsi" w:cstheme="majorHAnsi"/>
        </w:rPr>
        <w:t>Ödev</w:t>
      </w:r>
      <w:proofErr w:type="spellEnd"/>
      <w:r w:rsidRPr="00661197">
        <w:rPr>
          <w:rFonts w:asciiTheme="majorHAnsi" w:hAnsiTheme="majorHAnsi" w:cstheme="majorHAnsi"/>
        </w:rPr>
        <w:t xml:space="preserve"> </w:t>
      </w:r>
      <w:proofErr w:type="spellStart"/>
      <w:r w:rsidRPr="00661197">
        <w:rPr>
          <w:rFonts w:asciiTheme="majorHAnsi" w:hAnsiTheme="majorHAnsi" w:cstheme="majorHAnsi"/>
        </w:rPr>
        <w:t>Konusu</w:t>
      </w:r>
      <w:proofErr w:type="spellEnd"/>
      <w:r w:rsidRPr="00661197">
        <w:rPr>
          <w:rFonts w:asciiTheme="majorHAnsi" w:hAnsiTheme="majorHAnsi" w:cstheme="majorHAnsi"/>
        </w:rPr>
        <w:t xml:space="preserve">: </w:t>
      </w:r>
      <w:r w:rsidR="007A70BE" w:rsidRPr="00661197">
        <w:rPr>
          <w:rFonts w:asciiTheme="majorHAnsi" w:hAnsiTheme="majorHAnsi" w:cstheme="majorHAnsi"/>
        </w:rPr>
        <w:t xml:space="preserve">DSP </w:t>
      </w:r>
      <w:proofErr w:type="spellStart"/>
      <w:r w:rsidR="007A70BE" w:rsidRPr="00661197">
        <w:rPr>
          <w:rFonts w:asciiTheme="majorHAnsi" w:hAnsiTheme="majorHAnsi" w:cstheme="majorHAnsi"/>
        </w:rPr>
        <w:t>donanım</w:t>
      </w:r>
      <w:proofErr w:type="spellEnd"/>
      <w:r w:rsidR="007A70BE" w:rsidRPr="00661197">
        <w:rPr>
          <w:rFonts w:asciiTheme="majorHAnsi" w:hAnsiTheme="majorHAnsi" w:cstheme="majorHAnsi"/>
        </w:rPr>
        <w:t xml:space="preserve"> </w:t>
      </w:r>
      <w:proofErr w:type="spellStart"/>
      <w:r w:rsidR="007A70BE" w:rsidRPr="00661197">
        <w:rPr>
          <w:rFonts w:asciiTheme="majorHAnsi" w:hAnsiTheme="majorHAnsi" w:cstheme="majorHAnsi"/>
        </w:rPr>
        <w:t>ve</w:t>
      </w:r>
      <w:proofErr w:type="spellEnd"/>
      <w:r w:rsidR="007A70BE" w:rsidRPr="00661197">
        <w:rPr>
          <w:rFonts w:asciiTheme="majorHAnsi" w:hAnsiTheme="majorHAnsi" w:cstheme="majorHAnsi"/>
        </w:rPr>
        <w:t xml:space="preserve"> </w:t>
      </w:r>
      <w:proofErr w:type="spellStart"/>
      <w:r w:rsidR="007A70BE" w:rsidRPr="00661197">
        <w:rPr>
          <w:rFonts w:asciiTheme="majorHAnsi" w:hAnsiTheme="majorHAnsi" w:cstheme="majorHAnsi"/>
        </w:rPr>
        <w:t>uygulama</w:t>
      </w:r>
      <w:proofErr w:type="spellEnd"/>
      <w:r w:rsidR="007A70BE" w:rsidRPr="00661197">
        <w:rPr>
          <w:rFonts w:asciiTheme="majorHAnsi" w:hAnsiTheme="majorHAnsi" w:cstheme="majorHAnsi"/>
        </w:rPr>
        <w:t xml:space="preserve"> </w:t>
      </w:r>
      <w:proofErr w:type="spellStart"/>
      <w:r w:rsidR="007A70BE" w:rsidRPr="00661197">
        <w:rPr>
          <w:rFonts w:asciiTheme="majorHAnsi" w:hAnsiTheme="majorHAnsi" w:cstheme="majorHAnsi"/>
        </w:rPr>
        <w:t>alanları</w:t>
      </w:r>
      <w:proofErr w:type="spellEnd"/>
    </w:p>
    <w:p w14:paraId="1F48CBBF" w14:textId="3F2D3D7F" w:rsidR="000C6464" w:rsidRPr="00661197" w:rsidRDefault="00000000">
      <w:pPr>
        <w:rPr>
          <w:rFonts w:asciiTheme="majorHAnsi" w:hAnsiTheme="majorHAnsi" w:cstheme="majorHAnsi"/>
        </w:rPr>
      </w:pPr>
      <w:proofErr w:type="spellStart"/>
      <w:r w:rsidRPr="00661197">
        <w:rPr>
          <w:rFonts w:asciiTheme="majorHAnsi" w:hAnsiTheme="majorHAnsi" w:cstheme="majorHAnsi"/>
        </w:rPr>
        <w:t>Öğrenci</w:t>
      </w:r>
      <w:proofErr w:type="spellEnd"/>
      <w:r w:rsidRPr="00661197">
        <w:rPr>
          <w:rFonts w:asciiTheme="majorHAnsi" w:hAnsiTheme="majorHAnsi" w:cstheme="majorHAnsi"/>
        </w:rPr>
        <w:t xml:space="preserve"> </w:t>
      </w:r>
      <w:proofErr w:type="spellStart"/>
      <w:r w:rsidRPr="00661197">
        <w:rPr>
          <w:rFonts w:asciiTheme="majorHAnsi" w:hAnsiTheme="majorHAnsi" w:cstheme="majorHAnsi"/>
        </w:rPr>
        <w:t>Adı</w:t>
      </w:r>
      <w:proofErr w:type="spellEnd"/>
      <w:r w:rsidRPr="00661197">
        <w:rPr>
          <w:rFonts w:asciiTheme="majorHAnsi" w:hAnsiTheme="majorHAnsi" w:cstheme="majorHAnsi"/>
        </w:rPr>
        <w:t xml:space="preserve">: </w:t>
      </w:r>
      <w:r w:rsidR="007A70BE" w:rsidRPr="00661197">
        <w:rPr>
          <w:rFonts w:asciiTheme="majorHAnsi" w:hAnsiTheme="majorHAnsi" w:cstheme="majorHAnsi"/>
        </w:rPr>
        <w:t>Furkan Buğra KARCI</w:t>
      </w:r>
    </w:p>
    <w:p w14:paraId="46BD2A4A" w14:textId="338C5039" w:rsidR="000C6464" w:rsidRPr="00661197" w:rsidRDefault="00000000">
      <w:pPr>
        <w:rPr>
          <w:rFonts w:asciiTheme="majorHAnsi" w:hAnsiTheme="majorHAnsi" w:cstheme="majorHAnsi"/>
        </w:rPr>
      </w:pPr>
      <w:proofErr w:type="spellStart"/>
      <w:r w:rsidRPr="00661197">
        <w:rPr>
          <w:rFonts w:asciiTheme="majorHAnsi" w:hAnsiTheme="majorHAnsi" w:cstheme="majorHAnsi"/>
        </w:rPr>
        <w:t>Öğrenci</w:t>
      </w:r>
      <w:proofErr w:type="spellEnd"/>
      <w:r w:rsidRPr="00661197">
        <w:rPr>
          <w:rFonts w:asciiTheme="majorHAnsi" w:hAnsiTheme="majorHAnsi" w:cstheme="majorHAnsi"/>
        </w:rPr>
        <w:t xml:space="preserve"> </w:t>
      </w:r>
      <w:proofErr w:type="spellStart"/>
      <w:r w:rsidRPr="00661197">
        <w:rPr>
          <w:rFonts w:asciiTheme="majorHAnsi" w:hAnsiTheme="majorHAnsi" w:cstheme="majorHAnsi"/>
        </w:rPr>
        <w:t>Numarası</w:t>
      </w:r>
      <w:proofErr w:type="spellEnd"/>
      <w:r w:rsidRPr="00661197">
        <w:rPr>
          <w:rFonts w:asciiTheme="majorHAnsi" w:hAnsiTheme="majorHAnsi" w:cstheme="majorHAnsi"/>
        </w:rPr>
        <w:t xml:space="preserve">: </w:t>
      </w:r>
      <w:r w:rsidR="007A70BE" w:rsidRPr="00661197">
        <w:rPr>
          <w:rFonts w:asciiTheme="majorHAnsi" w:hAnsiTheme="majorHAnsi" w:cstheme="majorHAnsi"/>
        </w:rPr>
        <w:t>231229001</w:t>
      </w:r>
    </w:p>
    <w:p w14:paraId="620C32CC" w14:textId="77777777" w:rsidR="000C6464" w:rsidRPr="00661197" w:rsidRDefault="00000000">
      <w:pPr>
        <w:rPr>
          <w:rFonts w:asciiTheme="majorHAnsi" w:hAnsiTheme="majorHAnsi" w:cstheme="majorHAnsi"/>
        </w:rPr>
      </w:pPr>
      <w:r w:rsidRPr="00661197">
        <w:rPr>
          <w:rFonts w:asciiTheme="majorHAnsi" w:hAnsiTheme="majorHAnsi" w:cstheme="majorHAnsi"/>
        </w:rPr>
        <w:br/>
      </w:r>
    </w:p>
    <w:p w14:paraId="090594C1" w14:textId="77777777" w:rsidR="000C6464" w:rsidRPr="00661197" w:rsidRDefault="00000000">
      <w:pPr>
        <w:pStyle w:val="Heading2"/>
        <w:rPr>
          <w:rFonts w:cstheme="majorHAnsi"/>
        </w:rPr>
      </w:pPr>
      <w:r w:rsidRPr="00661197">
        <w:rPr>
          <w:rFonts w:cstheme="majorHAnsi"/>
        </w:rPr>
        <w:t>1. Giriş</w:t>
      </w:r>
    </w:p>
    <w:p w14:paraId="327ADA85" w14:textId="77777777" w:rsidR="00661197" w:rsidRPr="00661197" w:rsidRDefault="00661197" w:rsidP="00661197">
      <w:pPr>
        <w:pStyle w:val="Heading2"/>
        <w:rPr>
          <w:rFonts w:eastAsiaTheme="minorEastAsia" w:cstheme="majorHAnsi"/>
          <w:b w:val="0"/>
          <w:bCs w:val="0"/>
          <w:color w:val="auto"/>
          <w:sz w:val="22"/>
          <w:szCs w:val="22"/>
        </w:rPr>
      </w:pPr>
      <w:proofErr w:type="spellStart"/>
      <w:r w:rsidRPr="00661197">
        <w:rPr>
          <w:rFonts w:eastAsiaTheme="minorEastAsia" w:cstheme="majorHAnsi"/>
          <w:b w:val="0"/>
          <w:bCs w:val="0"/>
          <w:color w:val="auto"/>
          <w:sz w:val="22"/>
          <w:szCs w:val="22"/>
        </w:rPr>
        <w:t>Dijital</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Sinyal</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İşleme</w:t>
      </w:r>
      <w:proofErr w:type="spellEnd"/>
      <w:r w:rsidRPr="00661197">
        <w:rPr>
          <w:rFonts w:eastAsiaTheme="minorEastAsia" w:cstheme="majorHAnsi"/>
          <w:b w:val="0"/>
          <w:bCs w:val="0"/>
          <w:color w:val="auto"/>
          <w:sz w:val="22"/>
          <w:szCs w:val="22"/>
        </w:rPr>
        <w:t xml:space="preserve"> (DSP), analog </w:t>
      </w:r>
      <w:proofErr w:type="spellStart"/>
      <w:r w:rsidRPr="00661197">
        <w:rPr>
          <w:rFonts w:eastAsiaTheme="minorEastAsia" w:cstheme="majorHAnsi"/>
          <w:b w:val="0"/>
          <w:bCs w:val="0"/>
          <w:color w:val="auto"/>
          <w:sz w:val="22"/>
          <w:szCs w:val="22"/>
        </w:rPr>
        <w:t>sinyallerin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dijital</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formata</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dönüştürülmesi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bu</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dijital</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sinyallerin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işlenmesi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ve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manipüle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edilmesiyle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ilgilenen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bir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bilim</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dalıdır</w:t>
      </w:r>
      <w:proofErr w:type="spellEnd"/>
      <w:r w:rsidRPr="00661197">
        <w:rPr>
          <w:rFonts w:eastAsiaTheme="minorEastAsia" w:cstheme="majorHAnsi"/>
          <w:b w:val="0"/>
          <w:bCs w:val="0"/>
          <w:color w:val="auto"/>
          <w:sz w:val="22"/>
          <w:szCs w:val="22"/>
        </w:rPr>
        <w:t xml:space="preserve">. DSP, </w:t>
      </w:r>
      <w:proofErr w:type="spellStart"/>
      <w:r w:rsidRPr="00661197">
        <w:rPr>
          <w:rFonts w:eastAsiaTheme="minorEastAsia" w:cstheme="majorHAnsi"/>
          <w:b w:val="0"/>
          <w:bCs w:val="0"/>
          <w:color w:val="auto"/>
          <w:sz w:val="22"/>
          <w:szCs w:val="22"/>
        </w:rPr>
        <w:t>elektrik</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mühendisliği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ve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bilgisayar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bilimleri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gibi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farklı</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alanlarda</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önemli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bir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yer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tutmaktadır</w:t>
      </w:r>
      <w:proofErr w:type="spellEnd"/>
      <w:r w:rsidRPr="00661197">
        <w:rPr>
          <w:rFonts w:eastAsiaTheme="minorEastAsia" w:cstheme="majorHAnsi"/>
          <w:b w:val="0"/>
          <w:bCs w:val="0"/>
          <w:color w:val="auto"/>
          <w:sz w:val="22"/>
          <w:szCs w:val="22"/>
        </w:rPr>
        <w:t xml:space="preserve">. Analog </w:t>
      </w:r>
      <w:proofErr w:type="spellStart"/>
      <w:r w:rsidRPr="00661197">
        <w:rPr>
          <w:rFonts w:eastAsiaTheme="minorEastAsia" w:cstheme="majorHAnsi"/>
          <w:b w:val="0"/>
          <w:bCs w:val="0"/>
          <w:color w:val="auto"/>
          <w:sz w:val="22"/>
          <w:szCs w:val="22"/>
        </w:rPr>
        <w:t>sinyaller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genellikle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zamanla</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değişen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elektriksel</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voltajlar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veya</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akımlar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gibi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sürekli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değerlerdir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ancak</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bu</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sinyaller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dijital</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sistemler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tarafından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işlenebilmesi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için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belirli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bir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formatta</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yani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dijital</w:t>
      </w:r>
      <w:proofErr w:type="spellEnd"/>
      <w:r w:rsidRPr="00661197">
        <w:rPr>
          <w:rFonts w:eastAsiaTheme="minorEastAsia" w:cstheme="majorHAnsi"/>
          <w:b w:val="0"/>
          <w:bCs w:val="0"/>
          <w:color w:val="auto"/>
          <w:sz w:val="22"/>
          <w:szCs w:val="22"/>
        </w:rPr>
        <w:t xml:space="preserve"> hale </w:t>
      </w:r>
      <w:proofErr w:type="spellStart"/>
      <w:r w:rsidRPr="00661197">
        <w:rPr>
          <w:rFonts w:eastAsiaTheme="minorEastAsia" w:cstheme="majorHAnsi"/>
          <w:b w:val="0"/>
          <w:bCs w:val="0"/>
          <w:color w:val="auto"/>
          <w:sz w:val="22"/>
          <w:szCs w:val="22"/>
        </w:rPr>
        <w:t>getirilmesi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gerekmektedir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Dijital</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sinyaller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sayılarla</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temsil</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edilen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ayrık</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verilerdir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ve</w:t>
      </w:r>
      <w:proofErr w:type="spellEnd"/>
      <w:r w:rsidRPr="00661197">
        <w:rPr>
          <w:rFonts w:eastAsiaTheme="minorEastAsia" w:cstheme="majorHAnsi"/>
          <w:b w:val="0"/>
          <w:bCs w:val="0"/>
          <w:color w:val="auto"/>
          <w:sz w:val="22"/>
          <w:szCs w:val="22"/>
        </w:rPr>
        <w:t xml:space="preserve"> DSP, </w:t>
      </w:r>
      <w:proofErr w:type="spellStart"/>
      <w:r w:rsidRPr="00661197">
        <w:rPr>
          <w:rFonts w:eastAsiaTheme="minorEastAsia" w:cstheme="majorHAnsi"/>
          <w:b w:val="0"/>
          <w:bCs w:val="0"/>
          <w:color w:val="auto"/>
          <w:sz w:val="22"/>
          <w:szCs w:val="22"/>
        </w:rPr>
        <w:t>bu</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veriler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üzerinde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çeşitli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hesaplamalar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yaparak</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sinyallerin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istenilen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şekilde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işlenmesini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sağlar</w:t>
      </w:r>
      <w:proofErr w:type="spellEnd"/>
      <w:r w:rsidRPr="00661197">
        <w:rPr>
          <w:rFonts w:eastAsiaTheme="minorEastAsia" w:cstheme="majorHAnsi"/>
          <w:b w:val="0"/>
          <w:bCs w:val="0"/>
          <w:color w:val="auto"/>
          <w:sz w:val="22"/>
          <w:szCs w:val="22"/>
        </w:rPr>
        <w:t>.</w:t>
      </w:r>
    </w:p>
    <w:p w14:paraId="2E1DEF11" w14:textId="77777777" w:rsidR="00661197" w:rsidRPr="00661197" w:rsidRDefault="00661197" w:rsidP="00661197">
      <w:pPr>
        <w:pStyle w:val="Heading2"/>
        <w:rPr>
          <w:rFonts w:eastAsiaTheme="minorEastAsia" w:cstheme="majorHAnsi"/>
          <w:b w:val="0"/>
          <w:bCs w:val="0"/>
          <w:color w:val="auto"/>
          <w:sz w:val="22"/>
          <w:szCs w:val="22"/>
        </w:rPr>
      </w:pPr>
    </w:p>
    <w:p w14:paraId="38894711" w14:textId="77777777" w:rsidR="00661197" w:rsidRPr="00661197" w:rsidRDefault="00661197" w:rsidP="00661197">
      <w:pPr>
        <w:pStyle w:val="Heading2"/>
        <w:rPr>
          <w:rFonts w:eastAsiaTheme="minorEastAsia" w:cstheme="majorHAnsi"/>
          <w:b w:val="0"/>
          <w:bCs w:val="0"/>
          <w:color w:val="auto"/>
          <w:sz w:val="22"/>
          <w:szCs w:val="22"/>
        </w:rPr>
      </w:pPr>
      <w:r w:rsidRPr="00661197">
        <w:rPr>
          <w:rFonts w:eastAsiaTheme="minorEastAsia" w:cstheme="majorHAnsi"/>
          <w:b w:val="0"/>
          <w:bCs w:val="0"/>
          <w:color w:val="auto"/>
          <w:sz w:val="22"/>
          <w:szCs w:val="22"/>
        </w:rPr>
        <w:t xml:space="preserve">Bu </w:t>
      </w:r>
      <w:proofErr w:type="spellStart"/>
      <w:r w:rsidRPr="00661197">
        <w:rPr>
          <w:rFonts w:eastAsiaTheme="minorEastAsia" w:cstheme="majorHAnsi"/>
          <w:b w:val="0"/>
          <w:bCs w:val="0"/>
          <w:color w:val="auto"/>
          <w:sz w:val="22"/>
          <w:szCs w:val="22"/>
        </w:rPr>
        <w:t>ödevin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amacı</w:t>
      </w:r>
      <w:proofErr w:type="spellEnd"/>
      <w:r w:rsidRPr="00661197">
        <w:rPr>
          <w:rFonts w:eastAsiaTheme="minorEastAsia" w:cstheme="majorHAnsi"/>
          <w:b w:val="0"/>
          <w:bCs w:val="0"/>
          <w:color w:val="auto"/>
          <w:sz w:val="22"/>
          <w:szCs w:val="22"/>
        </w:rPr>
        <w:t xml:space="preserve">, DSP </w:t>
      </w:r>
      <w:proofErr w:type="spellStart"/>
      <w:r w:rsidRPr="00661197">
        <w:rPr>
          <w:rFonts w:eastAsiaTheme="minorEastAsia" w:cstheme="majorHAnsi"/>
          <w:b w:val="0"/>
          <w:bCs w:val="0"/>
          <w:color w:val="auto"/>
          <w:sz w:val="22"/>
          <w:szCs w:val="22"/>
        </w:rPr>
        <w:t>donanımı</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ve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uygulamalarını</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detaylı</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bir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şekilde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incelemek</w:t>
      </w:r>
      <w:proofErr w:type="spellEnd"/>
      <w:r w:rsidRPr="00661197">
        <w:rPr>
          <w:rFonts w:eastAsiaTheme="minorEastAsia" w:cstheme="majorHAnsi"/>
          <w:b w:val="0"/>
          <w:bCs w:val="0"/>
          <w:color w:val="auto"/>
          <w:sz w:val="22"/>
          <w:szCs w:val="22"/>
        </w:rPr>
        <w:t xml:space="preserve">, DSP </w:t>
      </w:r>
      <w:proofErr w:type="spellStart"/>
      <w:r w:rsidRPr="00661197">
        <w:rPr>
          <w:rFonts w:eastAsiaTheme="minorEastAsia" w:cstheme="majorHAnsi"/>
          <w:b w:val="0"/>
          <w:bCs w:val="0"/>
          <w:color w:val="auto"/>
          <w:sz w:val="22"/>
          <w:szCs w:val="22"/>
        </w:rPr>
        <w:t>teknolojilerinin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nasıl</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çalıştığını</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anlamak</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ve</w:t>
      </w:r>
      <w:proofErr w:type="spellEnd"/>
      <w:r w:rsidRPr="00661197">
        <w:rPr>
          <w:rFonts w:eastAsiaTheme="minorEastAsia" w:cstheme="majorHAnsi"/>
          <w:b w:val="0"/>
          <w:bCs w:val="0"/>
          <w:color w:val="auto"/>
          <w:sz w:val="22"/>
          <w:szCs w:val="22"/>
        </w:rPr>
        <w:t xml:space="preserve"> hangi </w:t>
      </w:r>
      <w:proofErr w:type="spellStart"/>
      <w:r w:rsidRPr="00661197">
        <w:rPr>
          <w:rFonts w:eastAsiaTheme="minorEastAsia" w:cstheme="majorHAnsi"/>
          <w:b w:val="0"/>
          <w:bCs w:val="0"/>
          <w:color w:val="auto"/>
          <w:sz w:val="22"/>
          <w:szCs w:val="22"/>
        </w:rPr>
        <w:t>alanlarda</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kullanıldığını</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keşfetmektir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Dijital</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sinyal</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işlemeyi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mümkün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kılan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cihazlar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ve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sistemler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birçok</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farklı</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endüstri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ve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bilimsel</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alanda</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kullanılmaktadır</w:t>
      </w:r>
      <w:proofErr w:type="spellEnd"/>
      <w:r w:rsidRPr="00661197">
        <w:rPr>
          <w:rFonts w:eastAsiaTheme="minorEastAsia" w:cstheme="majorHAnsi"/>
          <w:b w:val="0"/>
          <w:bCs w:val="0"/>
          <w:color w:val="auto"/>
          <w:sz w:val="22"/>
          <w:szCs w:val="22"/>
        </w:rPr>
        <w:t xml:space="preserve">. Bu </w:t>
      </w:r>
      <w:proofErr w:type="spellStart"/>
      <w:r w:rsidRPr="00661197">
        <w:rPr>
          <w:rFonts w:eastAsiaTheme="minorEastAsia" w:cstheme="majorHAnsi"/>
          <w:b w:val="0"/>
          <w:bCs w:val="0"/>
          <w:color w:val="auto"/>
          <w:sz w:val="22"/>
          <w:szCs w:val="22"/>
        </w:rPr>
        <w:t>sunumda</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DSP'nin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donanım</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tarafı</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ele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alınarak</w:t>
      </w:r>
      <w:proofErr w:type="spellEnd"/>
      <w:r w:rsidRPr="00661197">
        <w:rPr>
          <w:rFonts w:eastAsiaTheme="minorEastAsia" w:cstheme="majorHAnsi"/>
          <w:b w:val="0"/>
          <w:bCs w:val="0"/>
          <w:color w:val="auto"/>
          <w:sz w:val="22"/>
          <w:szCs w:val="22"/>
        </w:rPr>
        <w:t xml:space="preserve">, DSP </w:t>
      </w:r>
      <w:proofErr w:type="spellStart"/>
      <w:r w:rsidRPr="00661197">
        <w:rPr>
          <w:rFonts w:eastAsiaTheme="minorEastAsia" w:cstheme="majorHAnsi"/>
          <w:b w:val="0"/>
          <w:bCs w:val="0"/>
          <w:color w:val="auto"/>
          <w:sz w:val="22"/>
          <w:szCs w:val="22"/>
        </w:rPr>
        <w:t>donanımlarının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nasıl</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çalıştığı</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açıklanacaktır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Ayrıca</w:t>
      </w:r>
      <w:proofErr w:type="spellEnd"/>
      <w:r w:rsidRPr="00661197">
        <w:rPr>
          <w:rFonts w:eastAsiaTheme="minorEastAsia" w:cstheme="majorHAnsi"/>
          <w:b w:val="0"/>
          <w:bCs w:val="0"/>
          <w:color w:val="auto"/>
          <w:sz w:val="22"/>
          <w:szCs w:val="22"/>
        </w:rPr>
        <w:t xml:space="preserve">, DSP </w:t>
      </w:r>
      <w:proofErr w:type="spellStart"/>
      <w:r w:rsidRPr="00661197">
        <w:rPr>
          <w:rFonts w:eastAsiaTheme="minorEastAsia" w:cstheme="majorHAnsi"/>
          <w:b w:val="0"/>
          <w:bCs w:val="0"/>
          <w:color w:val="auto"/>
          <w:sz w:val="22"/>
          <w:szCs w:val="22"/>
        </w:rPr>
        <w:t>teknolojilerinin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avantajları</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ve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karşılaşılan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zorluklar</w:t>
      </w:r>
      <w:proofErr w:type="spellEnd"/>
      <w:r w:rsidRPr="00661197">
        <w:rPr>
          <w:rFonts w:eastAsiaTheme="minorEastAsia" w:cstheme="majorHAnsi"/>
          <w:b w:val="0"/>
          <w:bCs w:val="0"/>
          <w:color w:val="auto"/>
          <w:sz w:val="22"/>
          <w:szCs w:val="22"/>
        </w:rPr>
        <w:t xml:space="preserve"> da </w:t>
      </w:r>
      <w:proofErr w:type="spellStart"/>
      <w:r w:rsidRPr="00661197">
        <w:rPr>
          <w:rFonts w:eastAsiaTheme="minorEastAsia" w:cstheme="majorHAnsi"/>
          <w:b w:val="0"/>
          <w:bCs w:val="0"/>
          <w:color w:val="auto"/>
          <w:sz w:val="22"/>
          <w:szCs w:val="22"/>
        </w:rPr>
        <w:t>derinlemesine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incelenecek</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ve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bu</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teknolojilerin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hayatımıza</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nasıl</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entegre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olduğu</w:t>
      </w:r>
      <w:proofErr w:type="spellEnd"/>
      <w:r w:rsidRPr="00661197">
        <w:rPr>
          <w:rFonts w:eastAsiaTheme="minorEastAsia" w:cstheme="majorHAnsi"/>
          <w:b w:val="0"/>
          <w:bCs w:val="0"/>
          <w:color w:val="auto"/>
          <w:sz w:val="22"/>
          <w:szCs w:val="22"/>
        </w:rPr>
        <w:t xml:space="preserve">, hangi </w:t>
      </w:r>
      <w:proofErr w:type="spellStart"/>
      <w:r w:rsidRPr="00661197">
        <w:rPr>
          <w:rFonts w:eastAsiaTheme="minorEastAsia" w:cstheme="majorHAnsi"/>
          <w:b w:val="0"/>
          <w:bCs w:val="0"/>
          <w:color w:val="auto"/>
          <w:sz w:val="22"/>
          <w:szCs w:val="22"/>
        </w:rPr>
        <w:t>alanlarda</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kullanıldığı</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gibi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gerçek</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hayat</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örnekleriyle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konunun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uygulamaları</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tartışılacaktır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Özellikle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ses</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işleme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görüntü</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işleme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telekomünikasyon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ve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tıbbi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cihazlar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gibi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DSP'nin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önemli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olduğu</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alanlarda</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nasıl</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kullanıldığına</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dair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somut</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örnekler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verilecektir</w:t>
      </w:r>
      <w:proofErr w:type="spellEnd"/>
      <w:r w:rsidRPr="00661197">
        <w:rPr>
          <w:rFonts w:eastAsiaTheme="minorEastAsia" w:cstheme="majorHAnsi"/>
          <w:b w:val="0"/>
          <w:bCs w:val="0"/>
          <w:color w:val="auto"/>
          <w:sz w:val="22"/>
          <w:szCs w:val="22"/>
        </w:rPr>
        <w:t>.</w:t>
      </w:r>
    </w:p>
    <w:p w14:paraId="45D2116B" w14:textId="109ED620" w:rsidR="000C6464" w:rsidRPr="00661197" w:rsidRDefault="00000000" w:rsidP="00661197">
      <w:pPr>
        <w:pStyle w:val="Heading2"/>
        <w:rPr>
          <w:rFonts w:cstheme="majorHAnsi"/>
        </w:rPr>
      </w:pPr>
      <w:r w:rsidRPr="00661197">
        <w:rPr>
          <w:rFonts w:cstheme="majorHAnsi"/>
        </w:rPr>
        <w:t>2. Konu İncelemesi</w:t>
      </w:r>
    </w:p>
    <w:p w14:paraId="6BFA82C0" w14:textId="77777777" w:rsidR="00661197" w:rsidRPr="00661197" w:rsidRDefault="00661197" w:rsidP="00661197">
      <w:pPr>
        <w:pStyle w:val="NormalWeb"/>
        <w:rPr>
          <w:rFonts w:asciiTheme="majorHAnsi" w:hAnsiTheme="majorHAnsi" w:cstheme="majorHAnsi"/>
          <w:sz w:val="22"/>
          <w:szCs w:val="22"/>
        </w:rPr>
      </w:pPr>
      <w:r w:rsidRPr="00661197">
        <w:rPr>
          <w:rFonts w:asciiTheme="majorHAnsi" w:hAnsiTheme="majorHAnsi" w:cstheme="majorHAnsi"/>
          <w:sz w:val="22"/>
          <w:szCs w:val="22"/>
        </w:rPr>
        <w:t>DSP Donanımı, dijital sinyal işleme süreçlerini gerçekleştirebilmek için özel olarak tasarlanmış işlemciler ve entegre devrelerden oluşan donanım birimleridir. Bu donanımlar, analog sinyalleri dijital formata dönüştürme, dijital sinyalleri işleme ve manipüle etme gibi kritik görevleri yerine getirmek için son derece optimize edilmiştir. DSP işlemcileri, diğer genel amaçlı işlemcilere kıyasla çok daha hızlı ve verimli çalışacak şekilde tasarlanmış olup, belirli matematiksel işlemleri çok kısa sürede yapabilme kapasitesine sahiptirler. DSP donanımının temel özelliklerini şu şekilde detaylandırabiliriz:</w:t>
      </w:r>
    </w:p>
    <w:p w14:paraId="0476EB47" w14:textId="77777777" w:rsidR="00661197" w:rsidRPr="00661197" w:rsidRDefault="00661197" w:rsidP="00661197">
      <w:pPr>
        <w:pStyle w:val="Heading3"/>
        <w:rPr>
          <w:rFonts w:cstheme="majorHAnsi"/>
        </w:rPr>
      </w:pPr>
      <w:proofErr w:type="spellStart"/>
      <w:r w:rsidRPr="00661197">
        <w:rPr>
          <w:rFonts w:cstheme="majorHAnsi"/>
        </w:rPr>
        <w:lastRenderedPageBreak/>
        <w:t>Hızlı</w:t>
      </w:r>
      <w:proofErr w:type="spellEnd"/>
      <w:r w:rsidRPr="00661197">
        <w:rPr>
          <w:rFonts w:cstheme="majorHAnsi"/>
        </w:rPr>
        <w:t xml:space="preserve"> </w:t>
      </w:r>
      <w:proofErr w:type="spellStart"/>
      <w:r w:rsidRPr="00661197">
        <w:rPr>
          <w:rFonts w:cstheme="majorHAnsi"/>
        </w:rPr>
        <w:t>Matematiksel</w:t>
      </w:r>
      <w:proofErr w:type="spellEnd"/>
      <w:r w:rsidRPr="00661197">
        <w:rPr>
          <w:rFonts w:cstheme="majorHAnsi"/>
        </w:rPr>
        <w:t xml:space="preserve"> </w:t>
      </w:r>
      <w:proofErr w:type="spellStart"/>
      <w:r w:rsidRPr="00661197">
        <w:rPr>
          <w:rFonts w:cstheme="majorHAnsi"/>
        </w:rPr>
        <w:t>İşlemler</w:t>
      </w:r>
      <w:proofErr w:type="spellEnd"/>
    </w:p>
    <w:p w14:paraId="612CB478" w14:textId="77777777" w:rsidR="00661197" w:rsidRPr="00661197" w:rsidRDefault="00661197" w:rsidP="00661197">
      <w:pPr>
        <w:pStyle w:val="NormalWeb"/>
        <w:rPr>
          <w:rFonts w:asciiTheme="majorHAnsi" w:hAnsiTheme="majorHAnsi" w:cstheme="majorHAnsi"/>
          <w:sz w:val="22"/>
          <w:szCs w:val="22"/>
        </w:rPr>
      </w:pPr>
      <w:r w:rsidRPr="00661197">
        <w:rPr>
          <w:rFonts w:asciiTheme="majorHAnsi" w:hAnsiTheme="majorHAnsi" w:cstheme="majorHAnsi"/>
          <w:sz w:val="22"/>
          <w:szCs w:val="22"/>
        </w:rPr>
        <w:t>DSP işlemcileri, genellikle yüksek hızda matematiksel işlemler yapabilme yeteneğine sahiptir. Bu işlemciler, özellikle Fourier dönüşümleri, filtreleme ve diğer sinyal işleme algoritmalarını hızlı bir şekilde gerçekleştirebilen özel birimler içerir. Fourier dönüşümü, dijital sinyallerin frekans bileşenlerini analiz etmek için kullanılan bir yöntem olup, ses işleme, görüntü işleme ve diğer birçok alanda kritik bir rol oynar. DSP işlemcileri, bu gibi karmaşık işlemleri gerçek zamanlı olarak yapabilme yeteneği ile öne çıkar. Bu özellik, örneğin, ses sinyallerinin anlık olarak işlenmesi gerektiğinde, görüntülerin hızlı bir şekilde düzenlenmesi gerektiğinde veya video sinyallerinin sıkıştırılması gibi durumlarda oldukça faydalıdır.</w:t>
      </w:r>
    </w:p>
    <w:p w14:paraId="0B1449D8" w14:textId="77777777" w:rsidR="00661197" w:rsidRPr="00661197" w:rsidRDefault="00661197" w:rsidP="00661197">
      <w:pPr>
        <w:pStyle w:val="Heading3"/>
        <w:rPr>
          <w:rFonts w:cstheme="majorHAnsi"/>
        </w:rPr>
      </w:pPr>
      <w:proofErr w:type="spellStart"/>
      <w:r w:rsidRPr="00661197">
        <w:rPr>
          <w:rFonts w:cstheme="majorHAnsi"/>
        </w:rPr>
        <w:t>Düşük</w:t>
      </w:r>
      <w:proofErr w:type="spellEnd"/>
      <w:r w:rsidRPr="00661197">
        <w:rPr>
          <w:rFonts w:cstheme="majorHAnsi"/>
        </w:rPr>
        <w:t xml:space="preserve"> </w:t>
      </w:r>
      <w:proofErr w:type="spellStart"/>
      <w:r w:rsidRPr="00661197">
        <w:rPr>
          <w:rFonts w:cstheme="majorHAnsi"/>
        </w:rPr>
        <w:t>Güç</w:t>
      </w:r>
      <w:proofErr w:type="spellEnd"/>
      <w:r w:rsidRPr="00661197">
        <w:rPr>
          <w:rFonts w:cstheme="majorHAnsi"/>
        </w:rPr>
        <w:t xml:space="preserve"> </w:t>
      </w:r>
      <w:proofErr w:type="spellStart"/>
      <w:r w:rsidRPr="00661197">
        <w:rPr>
          <w:rFonts w:cstheme="majorHAnsi"/>
        </w:rPr>
        <w:t>Tüketimi</w:t>
      </w:r>
      <w:proofErr w:type="spellEnd"/>
    </w:p>
    <w:p w14:paraId="2461ACAD" w14:textId="77777777" w:rsidR="00661197" w:rsidRPr="00661197" w:rsidRDefault="00661197" w:rsidP="00661197">
      <w:pPr>
        <w:pStyle w:val="NormalWeb"/>
        <w:rPr>
          <w:rFonts w:asciiTheme="majorHAnsi" w:hAnsiTheme="majorHAnsi" w:cstheme="majorHAnsi"/>
          <w:sz w:val="22"/>
          <w:szCs w:val="22"/>
        </w:rPr>
      </w:pPr>
      <w:r w:rsidRPr="00661197">
        <w:rPr>
          <w:rFonts w:asciiTheme="majorHAnsi" w:hAnsiTheme="majorHAnsi" w:cstheme="majorHAnsi"/>
          <w:sz w:val="22"/>
          <w:szCs w:val="22"/>
        </w:rPr>
        <w:t>DSP donanımının bir diğer önemli özelliği, düşük güç tüketimi ile çalışabilmesidir. Özellikle taşınabilir cihazlarda, enerji verimliliği son derece önemlidir. DSP işlemcileri, düşük güç tüketimi ile yüksek performans sağlama amacıyla tasarlanmıştır. Bu, akıllı telefonlar, taşınabilir medya oynatıcıları, giyilebilir cihazlar gibi batarya ile çalışan cihazlarda uzun süreli kullanım için kritik bir avantaj sağlar. Güç tüketiminin optimize edilmesi, cihazın daha uzun süre çalışmasını sağlar, böylece kullanıcı deneyimi önemli ölçüde iyileşir. Ayrıca, düşük güç tüketimi, cihazların ısınmasını da azaltır, bu da sistemin verimli çalışmasını sağlar.</w:t>
      </w:r>
    </w:p>
    <w:p w14:paraId="522A2E15" w14:textId="77777777" w:rsidR="00661197" w:rsidRPr="00661197" w:rsidRDefault="00661197" w:rsidP="00661197">
      <w:pPr>
        <w:pStyle w:val="Heading3"/>
        <w:rPr>
          <w:rFonts w:cstheme="majorHAnsi"/>
        </w:rPr>
      </w:pPr>
      <w:proofErr w:type="spellStart"/>
      <w:r w:rsidRPr="00661197">
        <w:rPr>
          <w:rFonts w:cstheme="majorHAnsi"/>
        </w:rPr>
        <w:t>Paralel</w:t>
      </w:r>
      <w:proofErr w:type="spellEnd"/>
      <w:r w:rsidRPr="00661197">
        <w:rPr>
          <w:rFonts w:cstheme="majorHAnsi"/>
        </w:rPr>
        <w:t xml:space="preserve"> </w:t>
      </w:r>
      <w:proofErr w:type="spellStart"/>
      <w:r w:rsidRPr="00661197">
        <w:rPr>
          <w:rFonts w:cstheme="majorHAnsi"/>
        </w:rPr>
        <w:t>İşleme</w:t>
      </w:r>
      <w:proofErr w:type="spellEnd"/>
      <w:r w:rsidRPr="00661197">
        <w:rPr>
          <w:rFonts w:cstheme="majorHAnsi"/>
        </w:rPr>
        <w:t xml:space="preserve"> </w:t>
      </w:r>
      <w:proofErr w:type="spellStart"/>
      <w:r w:rsidRPr="00661197">
        <w:rPr>
          <w:rFonts w:cstheme="majorHAnsi"/>
        </w:rPr>
        <w:t>Yeteneği</w:t>
      </w:r>
      <w:proofErr w:type="spellEnd"/>
    </w:p>
    <w:p w14:paraId="3736AF2D" w14:textId="77777777" w:rsidR="00661197" w:rsidRPr="00661197" w:rsidRDefault="00661197" w:rsidP="00661197">
      <w:pPr>
        <w:pStyle w:val="NormalWeb"/>
        <w:rPr>
          <w:rFonts w:asciiTheme="majorHAnsi" w:hAnsiTheme="majorHAnsi" w:cstheme="majorHAnsi"/>
          <w:sz w:val="22"/>
          <w:szCs w:val="22"/>
        </w:rPr>
      </w:pPr>
      <w:r w:rsidRPr="00661197">
        <w:rPr>
          <w:rFonts w:asciiTheme="majorHAnsi" w:hAnsiTheme="majorHAnsi" w:cstheme="majorHAnsi"/>
          <w:sz w:val="22"/>
          <w:szCs w:val="22"/>
        </w:rPr>
        <w:t>DSP donanımları, paralel işleme yeteneğiyle dikkat çeker. Paralel işleme, aynı anda birden fazla işlemin gerçekleştirilmesi anlamına gelir. Bu özellik, özellikle DSP'nin işlem gücünü artıran önemli bir faktördür. Birçok DSP işlemcisi, aynı anda birden fazla algoritmayı çalıştırabilme kapasitesine sahip olup, bu sayede sinyallerin çok hızlı bir şekilde işlenmesini sağlar. Örneğin, bir video görüntüsünü işlerken, aynı anda ses sinyalleri üzerinde de işlem yapılabilir. Paralel işleme yeteneği, DSP'nin verimliliğini artırır ve çok karmaşık işlemleri daha kısa sürede tamamlamasına olanak tanır. Bu, özellikle gerçek zamanlı uygulamalarda, sinyal işleme algoritmalarının hızla ve etkili bir şekilde çalışabilmesi için önemlidir.</w:t>
      </w:r>
    </w:p>
    <w:p w14:paraId="530B092E" w14:textId="780B1BA4" w:rsidR="000C6464" w:rsidRPr="00661197" w:rsidRDefault="00000000" w:rsidP="00497B64">
      <w:pPr>
        <w:pStyle w:val="Heading2"/>
        <w:rPr>
          <w:rFonts w:cstheme="majorHAnsi"/>
        </w:rPr>
      </w:pPr>
      <w:r w:rsidRPr="00661197">
        <w:rPr>
          <w:rFonts w:cstheme="majorHAnsi"/>
        </w:rPr>
        <w:lastRenderedPageBreak/>
        <w:t xml:space="preserve">3. </w:t>
      </w:r>
      <w:proofErr w:type="spellStart"/>
      <w:r w:rsidRPr="00661197">
        <w:rPr>
          <w:rFonts w:cstheme="majorHAnsi"/>
        </w:rPr>
        <w:t>Uygulama</w:t>
      </w:r>
      <w:proofErr w:type="spellEnd"/>
      <w:r w:rsidRPr="00661197">
        <w:rPr>
          <w:rFonts w:cstheme="majorHAnsi"/>
        </w:rPr>
        <w:t xml:space="preserve"> </w:t>
      </w:r>
      <w:proofErr w:type="spellStart"/>
      <w:r w:rsidRPr="00661197">
        <w:rPr>
          <w:rFonts w:cstheme="majorHAnsi"/>
        </w:rPr>
        <w:t>veya</w:t>
      </w:r>
      <w:proofErr w:type="spellEnd"/>
      <w:r w:rsidRPr="00661197">
        <w:rPr>
          <w:rFonts w:cstheme="majorHAnsi"/>
        </w:rPr>
        <w:t xml:space="preserve"> </w:t>
      </w:r>
      <w:proofErr w:type="spellStart"/>
      <w:r w:rsidRPr="00661197">
        <w:rPr>
          <w:rFonts w:cstheme="majorHAnsi"/>
        </w:rPr>
        <w:t>Örnekler</w:t>
      </w:r>
      <w:proofErr w:type="spellEnd"/>
    </w:p>
    <w:p w14:paraId="62B62243" w14:textId="77777777" w:rsidR="00661197" w:rsidRPr="00661197" w:rsidRDefault="00661197" w:rsidP="00661197">
      <w:pPr>
        <w:pStyle w:val="Heading2"/>
        <w:rPr>
          <w:rFonts w:eastAsiaTheme="minorEastAsia" w:cstheme="majorHAnsi"/>
          <w:b w:val="0"/>
          <w:bCs w:val="0"/>
          <w:color w:val="auto"/>
          <w:sz w:val="22"/>
          <w:szCs w:val="22"/>
        </w:rPr>
      </w:pPr>
      <w:r w:rsidRPr="00661197">
        <w:rPr>
          <w:rFonts w:eastAsiaTheme="minorEastAsia" w:cstheme="majorHAnsi"/>
          <w:b w:val="0"/>
          <w:bCs w:val="0"/>
          <w:color w:val="auto"/>
          <w:sz w:val="22"/>
          <w:szCs w:val="22"/>
        </w:rPr>
        <w:t xml:space="preserve">1- </w:t>
      </w:r>
      <w:proofErr w:type="spellStart"/>
      <w:r w:rsidRPr="00661197">
        <w:rPr>
          <w:rFonts w:eastAsiaTheme="minorEastAsia" w:cstheme="majorHAnsi"/>
          <w:b w:val="0"/>
          <w:bCs w:val="0"/>
          <w:color w:val="auto"/>
          <w:sz w:val="22"/>
          <w:szCs w:val="22"/>
        </w:rPr>
        <w:t>Ses</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İşleme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Uygulamaları</w:t>
      </w:r>
      <w:proofErr w:type="spellEnd"/>
    </w:p>
    <w:p w14:paraId="004D3F02" w14:textId="77777777" w:rsidR="00661197" w:rsidRPr="00661197" w:rsidRDefault="00661197" w:rsidP="00661197">
      <w:pPr>
        <w:pStyle w:val="Heading2"/>
        <w:rPr>
          <w:rFonts w:eastAsiaTheme="minorEastAsia" w:cstheme="majorHAnsi"/>
          <w:b w:val="0"/>
          <w:bCs w:val="0"/>
          <w:color w:val="auto"/>
          <w:sz w:val="22"/>
          <w:szCs w:val="22"/>
        </w:rPr>
      </w:pPr>
      <w:proofErr w:type="spellStart"/>
      <w:r w:rsidRPr="00661197">
        <w:rPr>
          <w:rFonts w:eastAsiaTheme="minorEastAsia" w:cstheme="majorHAnsi"/>
          <w:b w:val="0"/>
          <w:bCs w:val="0"/>
          <w:color w:val="auto"/>
          <w:sz w:val="22"/>
          <w:szCs w:val="22"/>
        </w:rPr>
        <w:t>Ses</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işleme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dijital</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sinyal</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işlemeyle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gerçekleştirilen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önemli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bir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alandır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Özellikle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günlük</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hayatta</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karşımıza</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çıkan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çeşitli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sesli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cihazlarda</w:t>
      </w:r>
      <w:proofErr w:type="spellEnd"/>
      <w:r w:rsidRPr="00661197">
        <w:rPr>
          <w:rFonts w:eastAsiaTheme="minorEastAsia" w:cstheme="majorHAnsi"/>
          <w:b w:val="0"/>
          <w:bCs w:val="0"/>
          <w:color w:val="auto"/>
          <w:sz w:val="22"/>
          <w:szCs w:val="22"/>
        </w:rPr>
        <w:t xml:space="preserve"> DSP </w:t>
      </w:r>
      <w:proofErr w:type="spellStart"/>
      <w:r w:rsidRPr="00661197">
        <w:rPr>
          <w:rFonts w:eastAsiaTheme="minorEastAsia" w:cstheme="majorHAnsi"/>
          <w:b w:val="0"/>
          <w:bCs w:val="0"/>
          <w:color w:val="auto"/>
          <w:sz w:val="22"/>
          <w:szCs w:val="22"/>
        </w:rPr>
        <w:t>donanımlarının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kullanımı</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oldukça</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yaygındır</w:t>
      </w:r>
      <w:proofErr w:type="spellEnd"/>
      <w:r w:rsidRPr="00661197">
        <w:rPr>
          <w:rFonts w:eastAsiaTheme="minorEastAsia" w:cstheme="majorHAnsi"/>
          <w:b w:val="0"/>
          <w:bCs w:val="0"/>
          <w:color w:val="auto"/>
          <w:sz w:val="22"/>
          <w:szCs w:val="22"/>
        </w:rPr>
        <w:t xml:space="preserve">. DSP </w:t>
      </w:r>
      <w:proofErr w:type="spellStart"/>
      <w:r w:rsidRPr="00661197">
        <w:rPr>
          <w:rFonts w:eastAsiaTheme="minorEastAsia" w:cstheme="majorHAnsi"/>
          <w:b w:val="0"/>
          <w:bCs w:val="0"/>
          <w:color w:val="auto"/>
          <w:sz w:val="22"/>
          <w:szCs w:val="22"/>
        </w:rPr>
        <w:t>işlemcileri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ses</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sinyallerini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hızlı</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ve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verimli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bir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şekilde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işleyerek</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sesli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uygulamaların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performansını</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artırır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İşte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ses</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işleme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uygulamalarına</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dair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bazı</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önemli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örnekler</w:t>
      </w:r>
      <w:proofErr w:type="spellEnd"/>
      <w:r w:rsidRPr="00661197">
        <w:rPr>
          <w:rFonts w:eastAsiaTheme="minorEastAsia" w:cstheme="majorHAnsi"/>
          <w:b w:val="0"/>
          <w:bCs w:val="0"/>
          <w:color w:val="auto"/>
          <w:sz w:val="22"/>
          <w:szCs w:val="22"/>
        </w:rPr>
        <w:t>:</w:t>
      </w:r>
    </w:p>
    <w:p w14:paraId="2E76DAF6" w14:textId="77777777" w:rsidR="00661197" w:rsidRPr="00661197" w:rsidRDefault="00661197" w:rsidP="00661197">
      <w:pPr>
        <w:pStyle w:val="Heading2"/>
        <w:rPr>
          <w:rFonts w:eastAsiaTheme="minorEastAsia" w:cstheme="majorHAnsi"/>
          <w:b w:val="0"/>
          <w:bCs w:val="0"/>
          <w:color w:val="auto"/>
          <w:sz w:val="22"/>
          <w:szCs w:val="22"/>
        </w:rPr>
      </w:pPr>
    </w:p>
    <w:p w14:paraId="20BAE1CB" w14:textId="77777777" w:rsidR="00661197" w:rsidRPr="00661197" w:rsidRDefault="00661197" w:rsidP="00661197">
      <w:pPr>
        <w:pStyle w:val="Heading2"/>
        <w:rPr>
          <w:rFonts w:eastAsiaTheme="minorEastAsia" w:cstheme="majorHAnsi"/>
          <w:b w:val="0"/>
          <w:bCs w:val="0"/>
          <w:color w:val="auto"/>
          <w:sz w:val="22"/>
          <w:szCs w:val="22"/>
        </w:rPr>
      </w:pPr>
      <w:proofErr w:type="spellStart"/>
      <w:r w:rsidRPr="00661197">
        <w:rPr>
          <w:rFonts w:eastAsiaTheme="minorEastAsia" w:cstheme="majorHAnsi"/>
          <w:b w:val="0"/>
          <w:bCs w:val="0"/>
          <w:color w:val="auto"/>
          <w:sz w:val="22"/>
          <w:szCs w:val="22"/>
        </w:rPr>
        <w:t>Gürültü</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Azaltma</w:t>
      </w:r>
      <w:proofErr w:type="spellEnd"/>
    </w:p>
    <w:p w14:paraId="3C74E31E" w14:textId="77777777" w:rsidR="00661197" w:rsidRPr="00661197" w:rsidRDefault="00661197" w:rsidP="00661197">
      <w:pPr>
        <w:pStyle w:val="Heading2"/>
        <w:rPr>
          <w:rFonts w:eastAsiaTheme="minorEastAsia" w:cstheme="majorHAnsi"/>
          <w:b w:val="0"/>
          <w:bCs w:val="0"/>
          <w:color w:val="auto"/>
          <w:sz w:val="22"/>
          <w:szCs w:val="22"/>
        </w:rPr>
      </w:pPr>
      <w:proofErr w:type="spellStart"/>
      <w:r w:rsidRPr="00661197">
        <w:rPr>
          <w:rFonts w:eastAsiaTheme="minorEastAsia" w:cstheme="majorHAnsi"/>
          <w:b w:val="0"/>
          <w:bCs w:val="0"/>
          <w:color w:val="auto"/>
          <w:sz w:val="22"/>
          <w:szCs w:val="22"/>
        </w:rPr>
        <w:t>Aktif</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Gürültü</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Önleyici</w:t>
      </w:r>
      <w:proofErr w:type="spellEnd"/>
      <w:r w:rsidRPr="00661197">
        <w:rPr>
          <w:rFonts w:eastAsiaTheme="minorEastAsia" w:cstheme="majorHAnsi"/>
          <w:b w:val="0"/>
          <w:bCs w:val="0"/>
          <w:color w:val="auto"/>
          <w:sz w:val="22"/>
          <w:szCs w:val="22"/>
        </w:rPr>
        <w:t xml:space="preserve"> (ANC) </w:t>
      </w:r>
      <w:proofErr w:type="spellStart"/>
      <w:r w:rsidRPr="00661197">
        <w:rPr>
          <w:rFonts w:eastAsiaTheme="minorEastAsia" w:cstheme="majorHAnsi"/>
          <w:b w:val="0"/>
          <w:bCs w:val="0"/>
          <w:color w:val="auto"/>
          <w:sz w:val="22"/>
          <w:szCs w:val="22"/>
        </w:rPr>
        <w:t>kulaklıklar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çevredeki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gürültüyü</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azaltmak</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için</w:t>
      </w:r>
      <w:proofErr w:type="spellEnd"/>
      <w:r w:rsidRPr="00661197">
        <w:rPr>
          <w:rFonts w:eastAsiaTheme="minorEastAsia" w:cstheme="majorHAnsi"/>
          <w:b w:val="0"/>
          <w:bCs w:val="0"/>
          <w:color w:val="auto"/>
          <w:sz w:val="22"/>
          <w:szCs w:val="22"/>
        </w:rPr>
        <w:t xml:space="preserve"> DSP </w:t>
      </w:r>
      <w:proofErr w:type="spellStart"/>
      <w:r w:rsidRPr="00661197">
        <w:rPr>
          <w:rFonts w:eastAsiaTheme="minorEastAsia" w:cstheme="majorHAnsi"/>
          <w:b w:val="0"/>
          <w:bCs w:val="0"/>
          <w:color w:val="auto"/>
          <w:sz w:val="22"/>
          <w:szCs w:val="22"/>
        </w:rPr>
        <w:t>teknolojisinden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faydalanır</w:t>
      </w:r>
      <w:proofErr w:type="spellEnd"/>
      <w:r w:rsidRPr="00661197">
        <w:rPr>
          <w:rFonts w:eastAsiaTheme="minorEastAsia" w:cstheme="majorHAnsi"/>
          <w:b w:val="0"/>
          <w:bCs w:val="0"/>
          <w:color w:val="auto"/>
          <w:sz w:val="22"/>
          <w:szCs w:val="22"/>
        </w:rPr>
        <w:t xml:space="preserve">. ANC </w:t>
      </w:r>
      <w:proofErr w:type="spellStart"/>
      <w:r w:rsidRPr="00661197">
        <w:rPr>
          <w:rFonts w:eastAsiaTheme="minorEastAsia" w:cstheme="majorHAnsi"/>
          <w:b w:val="0"/>
          <w:bCs w:val="0"/>
          <w:color w:val="auto"/>
          <w:sz w:val="22"/>
          <w:szCs w:val="22"/>
        </w:rPr>
        <w:t>kulaklıklar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çevredeki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gürültüyü</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algılamak</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için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mikrofonlar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kullanır</w:t>
      </w:r>
      <w:proofErr w:type="spellEnd"/>
      <w:r w:rsidRPr="00661197">
        <w:rPr>
          <w:rFonts w:eastAsiaTheme="minorEastAsia" w:cstheme="majorHAnsi"/>
          <w:b w:val="0"/>
          <w:bCs w:val="0"/>
          <w:color w:val="auto"/>
          <w:sz w:val="22"/>
          <w:szCs w:val="22"/>
        </w:rPr>
        <w:t xml:space="preserve">. DSP </w:t>
      </w:r>
      <w:proofErr w:type="spellStart"/>
      <w:r w:rsidRPr="00661197">
        <w:rPr>
          <w:rFonts w:eastAsiaTheme="minorEastAsia" w:cstheme="majorHAnsi"/>
          <w:b w:val="0"/>
          <w:bCs w:val="0"/>
          <w:color w:val="auto"/>
          <w:sz w:val="22"/>
          <w:szCs w:val="22"/>
        </w:rPr>
        <w:t>işlemcisi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bu</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gürültüyü</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analiz</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eder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ve</w:t>
      </w:r>
      <w:proofErr w:type="spellEnd"/>
      <w:r w:rsidRPr="00661197">
        <w:rPr>
          <w:rFonts w:eastAsiaTheme="minorEastAsia" w:cstheme="majorHAnsi"/>
          <w:b w:val="0"/>
          <w:bCs w:val="0"/>
          <w:color w:val="auto"/>
          <w:sz w:val="22"/>
          <w:szCs w:val="22"/>
        </w:rPr>
        <w:t xml:space="preserve"> tam </w:t>
      </w:r>
      <w:proofErr w:type="spellStart"/>
      <w:r w:rsidRPr="00661197">
        <w:rPr>
          <w:rFonts w:eastAsiaTheme="minorEastAsia" w:cstheme="majorHAnsi"/>
          <w:b w:val="0"/>
          <w:bCs w:val="0"/>
          <w:color w:val="auto"/>
          <w:sz w:val="22"/>
          <w:szCs w:val="22"/>
        </w:rPr>
        <w:t>tersi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fazda</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bir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sinyal</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üretir</w:t>
      </w:r>
      <w:proofErr w:type="spellEnd"/>
      <w:r w:rsidRPr="00661197">
        <w:rPr>
          <w:rFonts w:eastAsiaTheme="minorEastAsia" w:cstheme="majorHAnsi"/>
          <w:b w:val="0"/>
          <w:bCs w:val="0"/>
          <w:color w:val="auto"/>
          <w:sz w:val="22"/>
          <w:szCs w:val="22"/>
        </w:rPr>
        <w:t xml:space="preserve">. Bu </w:t>
      </w:r>
      <w:proofErr w:type="spellStart"/>
      <w:r w:rsidRPr="00661197">
        <w:rPr>
          <w:rFonts w:eastAsiaTheme="minorEastAsia" w:cstheme="majorHAnsi"/>
          <w:b w:val="0"/>
          <w:bCs w:val="0"/>
          <w:color w:val="auto"/>
          <w:sz w:val="22"/>
          <w:szCs w:val="22"/>
        </w:rPr>
        <w:t>ters</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fazlı</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sinyal</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orijinal</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gürültüyü</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etkisiz</w:t>
      </w:r>
      <w:proofErr w:type="spellEnd"/>
      <w:r w:rsidRPr="00661197">
        <w:rPr>
          <w:rFonts w:eastAsiaTheme="minorEastAsia" w:cstheme="majorHAnsi"/>
          <w:b w:val="0"/>
          <w:bCs w:val="0"/>
          <w:color w:val="auto"/>
          <w:sz w:val="22"/>
          <w:szCs w:val="22"/>
        </w:rPr>
        <w:t xml:space="preserve"> hale </w:t>
      </w:r>
      <w:proofErr w:type="spellStart"/>
      <w:r w:rsidRPr="00661197">
        <w:rPr>
          <w:rFonts w:eastAsiaTheme="minorEastAsia" w:cstheme="majorHAnsi"/>
          <w:b w:val="0"/>
          <w:bCs w:val="0"/>
          <w:color w:val="auto"/>
          <w:sz w:val="22"/>
          <w:szCs w:val="22"/>
        </w:rPr>
        <w:t>getirir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böylece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kullanıcı</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sadece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istenen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sesleri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duyar</w:t>
      </w:r>
      <w:proofErr w:type="spellEnd"/>
      <w:r w:rsidRPr="00661197">
        <w:rPr>
          <w:rFonts w:eastAsiaTheme="minorEastAsia" w:cstheme="majorHAnsi"/>
          <w:b w:val="0"/>
          <w:bCs w:val="0"/>
          <w:color w:val="auto"/>
          <w:sz w:val="22"/>
          <w:szCs w:val="22"/>
        </w:rPr>
        <w:t xml:space="preserve">. ANC </w:t>
      </w:r>
      <w:proofErr w:type="spellStart"/>
      <w:r w:rsidRPr="00661197">
        <w:rPr>
          <w:rFonts w:eastAsiaTheme="minorEastAsia" w:cstheme="majorHAnsi"/>
          <w:b w:val="0"/>
          <w:bCs w:val="0"/>
          <w:color w:val="auto"/>
          <w:sz w:val="22"/>
          <w:szCs w:val="22"/>
        </w:rPr>
        <w:t>teknolojisi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özellikle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seyahat</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ederken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veya</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gürültülü</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ortamlarda</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kullanılan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kulaklıklarda</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tercih</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edilir</w:t>
      </w:r>
      <w:proofErr w:type="spellEnd"/>
      <w:r w:rsidRPr="00661197">
        <w:rPr>
          <w:rFonts w:eastAsiaTheme="minorEastAsia" w:cstheme="majorHAnsi"/>
          <w:b w:val="0"/>
          <w:bCs w:val="0"/>
          <w:color w:val="auto"/>
          <w:sz w:val="22"/>
          <w:szCs w:val="22"/>
        </w:rPr>
        <w:t xml:space="preserve">. Bose, Sony </w:t>
      </w:r>
      <w:proofErr w:type="spellStart"/>
      <w:r w:rsidRPr="00661197">
        <w:rPr>
          <w:rFonts w:eastAsiaTheme="minorEastAsia" w:cstheme="majorHAnsi"/>
          <w:b w:val="0"/>
          <w:bCs w:val="0"/>
          <w:color w:val="auto"/>
          <w:sz w:val="22"/>
          <w:szCs w:val="22"/>
        </w:rPr>
        <w:t>gibi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markaların</w:t>
      </w:r>
      <w:proofErr w:type="spellEnd"/>
      <w:r w:rsidRPr="00661197">
        <w:rPr>
          <w:rFonts w:eastAsiaTheme="minorEastAsia" w:cstheme="majorHAnsi"/>
          <w:b w:val="0"/>
          <w:bCs w:val="0"/>
          <w:color w:val="auto"/>
          <w:sz w:val="22"/>
          <w:szCs w:val="22"/>
        </w:rPr>
        <w:t xml:space="preserve"> ANC </w:t>
      </w:r>
      <w:proofErr w:type="spellStart"/>
      <w:r w:rsidRPr="00661197">
        <w:rPr>
          <w:rFonts w:eastAsiaTheme="minorEastAsia" w:cstheme="majorHAnsi"/>
          <w:b w:val="0"/>
          <w:bCs w:val="0"/>
          <w:color w:val="auto"/>
          <w:sz w:val="22"/>
          <w:szCs w:val="22"/>
        </w:rPr>
        <w:t>kulaklıkları</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bu</w:t>
      </w:r>
      <w:proofErr w:type="spellEnd"/>
      <w:r w:rsidRPr="00661197">
        <w:rPr>
          <w:rFonts w:eastAsiaTheme="minorEastAsia" w:cstheme="majorHAnsi"/>
          <w:b w:val="0"/>
          <w:bCs w:val="0"/>
          <w:color w:val="auto"/>
          <w:sz w:val="22"/>
          <w:szCs w:val="22"/>
        </w:rPr>
        <w:t xml:space="preserve"> DSP </w:t>
      </w:r>
      <w:proofErr w:type="spellStart"/>
      <w:r w:rsidRPr="00661197">
        <w:rPr>
          <w:rFonts w:eastAsiaTheme="minorEastAsia" w:cstheme="majorHAnsi"/>
          <w:b w:val="0"/>
          <w:bCs w:val="0"/>
          <w:color w:val="auto"/>
          <w:sz w:val="22"/>
          <w:szCs w:val="22"/>
        </w:rPr>
        <w:t>donanımlarını</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kullanarak</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dışarıdan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gelen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istenmeyen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sesleri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engeller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ve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daha</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saf</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bir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ses</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deneyimi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sunar</w:t>
      </w:r>
      <w:proofErr w:type="spellEnd"/>
      <w:r w:rsidRPr="00661197">
        <w:rPr>
          <w:rFonts w:eastAsiaTheme="minorEastAsia" w:cstheme="majorHAnsi"/>
          <w:b w:val="0"/>
          <w:bCs w:val="0"/>
          <w:color w:val="auto"/>
          <w:sz w:val="22"/>
          <w:szCs w:val="22"/>
        </w:rPr>
        <w:t xml:space="preserve">. Bu </w:t>
      </w:r>
      <w:proofErr w:type="spellStart"/>
      <w:r w:rsidRPr="00661197">
        <w:rPr>
          <w:rFonts w:eastAsiaTheme="minorEastAsia" w:cstheme="majorHAnsi"/>
          <w:b w:val="0"/>
          <w:bCs w:val="0"/>
          <w:color w:val="auto"/>
          <w:sz w:val="22"/>
          <w:szCs w:val="22"/>
        </w:rPr>
        <w:t>teknoloji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sadece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kulaklıklarda</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değil</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aynı</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zamanda</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otomobillerde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havaalanlarında</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ve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uçaklarda</w:t>
      </w:r>
      <w:proofErr w:type="spellEnd"/>
      <w:r w:rsidRPr="00661197">
        <w:rPr>
          <w:rFonts w:eastAsiaTheme="minorEastAsia" w:cstheme="majorHAnsi"/>
          <w:b w:val="0"/>
          <w:bCs w:val="0"/>
          <w:color w:val="auto"/>
          <w:sz w:val="22"/>
          <w:szCs w:val="22"/>
        </w:rPr>
        <w:t xml:space="preserve"> da </w:t>
      </w:r>
      <w:proofErr w:type="spellStart"/>
      <w:r w:rsidRPr="00661197">
        <w:rPr>
          <w:rFonts w:eastAsiaTheme="minorEastAsia" w:cstheme="majorHAnsi"/>
          <w:b w:val="0"/>
          <w:bCs w:val="0"/>
          <w:color w:val="auto"/>
          <w:sz w:val="22"/>
          <w:szCs w:val="22"/>
        </w:rPr>
        <w:t>kullanılmaktadır</w:t>
      </w:r>
      <w:proofErr w:type="spellEnd"/>
      <w:r w:rsidRPr="00661197">
        <w:rPr>
          <w:rFonts w:eastAsiaTheme="minorEastAsia" w:cstheme="majorHAnsi"/>
          <w:b w:val="0"/>
          <w:bCs w:val="0"/>
          <w:color w:val="auto"/>
          <w:sz w:val="22"/>
          <w:szCs w:val="22"/>
        </w:rPr>
        <w:t>.</w:t>
      </w:r>
    </w:p>
    <w:p w14:paraId="6B39BC7B" w14:textId="77777777" w:rsidR="00661197" w:rsidRPr="00661197" w:rsidRDefault="00661197" w:rsidP="00661197">
      <w:pPr>
        <w:pStyle w:val="Heading2"/>
        <w:rPr>
          <w:rFonts w:eastAsiaTheme="minorEastAsia" w:cstheme="majorHAnsi"/>
          <w:b w:val="0"/>
          <w:bCs w:val="0"/>
          <w:color w:val="auto"/>
          <w:sz w:val="22"/>
          <w:szCs w:val="22"/>
        </w:rPr>
      </w:pPr>
    </w:p>
    <w:p w14:paraId="21009892" w14:textId="77777777" w:rsidR="00661197" w:rsidRPr="00661197" w:rsidRDefault="00661197" w:rsidP="00661197">
      <w:pPr>
        <w:pStyle w:val="Heading2"/>
        <w:rPr>
          <w:rFonts w:eastAsiaTheme="minorEastAsia" w:cstheme="majorHAnsi"/>
          <w:b w:val="0"/>
          <w:bCs w:val="0"/>
          <w:color w:val="auto"/>
          <w:sz w:val="22"/>
          <w:szCs w:val="22"/>
        </w:rPr>
      </w:pPr>
      <w:proofErr w:type="spellStart"/>
      <w:r w:rsidRPr="00661197">
        <w:rPr>
          <w:rFonts w:eastAsiaTheme="minorEastAsia" w:cstheme="majorHAnsi"/>
          <w:b w:val="0"/>
          <w:bCs w:val="0"/>
          <w:color w:val="auto"/>
          <w:sz w:val="22"/>
          <w:szCs w:val="22"/>
        </w:rPr>
        <w:t>Ses</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Kodlama</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ve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Sıkıştırma</w:t>
      </w:r>
      <w:proofErr w:type="spellEnd"/>
    </w:p>
    <w:p w14:paraId="2EE9E372" w14:textId="77777777" w:rsidR="00661197" w:rsidRPr="00661197" w:rsidRDefault="00661197" w:rsidP="00661197">
      <w:pPr>
        <w:pStyle w:val="Heading2"/>
        <w:rPr>
          <w:rFonts w:eastAsiaTheme="minorEastAsia" w:cstheme="majorHAnsi"/>
          <w:b w:val="0"/>
          <w:bCs w:val="0"/>
          <w:color w:val="auto"/>
          <w:sz w:val="22"/>
          <w:szCs w:val="22"/>
        </w:rPr>
      </w:pPr>
      <w:proofErr w:type="spellStart"/>
      <w:r w:rsidRPr="00661197">
        <w:rPr>
          <w:rFonts w:eastAsiaTheme="minorEastAsia" w:cstheme="majorHAnsi"/>
          <w:b w:val="0"/>
          <w:bCs w:val="0"/>
          <w:color w:val="auto"/>
          <w:sz w:val="22"/>
          <w:szCs w:val="22"/>
        </w:rPr>
        <w:t>Ses</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kodlama</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dijital</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ses</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sinyallerinin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daha</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küçük</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dosya</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boyutlarıyla</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saklanması</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veya</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iletilmesi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için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önemlidir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Popüler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ses</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formatları</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olan</w:t>
      </w:r>
      <w:proofErr w:type="spellEnd"/>
      <w:r w:rsidRPr="00661197">
        <w:rPr>
          <w:rFonts w:eastAsiaTheme="minorEastAsia" w:cstheme="majorHAnsi"/>
          <w:b w:val="0"/>
          <w:bCs w:val="0"/>
          <w:color w:val="auto"/>
          <w:sz w:val="22"/>
          <w:szCs w:val="22"/>
        </w:rPr>
        <w:t xml:space="preserve"> MP3, AAC </w:t>
      </w:r>
      <w:proofErr w:type="spellStart"/>
      <w:r w:rsidRPr="00661197">
        <w:rPr>
          <w:rFonts w:eastAsiaTheme="minorEastAsia" w:cstheme="majorHAnsi"/>
          <w:b w:val="0"/>
          <w:bCs w:val="0"/>
          <w:color w:val="auto"/>
          <w:sz w:val="22"/>
          <w:szCs w:val="22"/>
        </w:rPr>
        <w:t>gibi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dijital</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müzik</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formatları</w:t>
      </w:r>
      <w:proofErr w:type="spellEnd"/>
      <w:r w:rsidRPr="00661197">
        <w:rPr>
          <w:rFonts w:eastAsiaTheme="minorEastAsia" w:cstheme="majorHAnsi"/>
          <w:b w:val="0"/>
          <w:bCs w:val="0"/>
          <w:color w:val="auto"/>
          <w:sz w:val="22"/>
          <w:szCs w:val="22"/>
        </w:rPr>
        <w:t xml:space="preserve">, DSP </w:t>
      </w:r>
      <w:proofErr w:type="spellStart"/>
      <w:r w:rsidRPr="00661197">
        <w:rPr>
          <w:rFonts w:eastAsiaTheme="minorEastAsia" w:cstheme="majorHAnsi"/>
          <w:b w:val="0"/>
          <w:bCs w:val="0"/>
          <w:color w:val="auto"/>
          <w:sz w:val="22"/>
          <w:szCs w:val="22"/>
        </w:rPr>
        <w:t>algoritmalarıyla</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oluşturulmuş</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sıkıştırma</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tekniklerini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kullanır</w:t>
      </w:r>
      <w:proofErr w:type="spellEnd"/>
      <w:r w:rsidRPr="00661197">
        <w:rPr>
          <w:rFonts w:eastAsiaTheme="minorEastAsia" w:cstheme="majorHAnsi"/>
          <w:b w:val="0"/>
          <w:bCs w:val="0"/>
          <w:color w:val="auto"/>
          <w:sz w:val="22"/>
          <w:szCs w:val="22"/>
        </w:rPr>
        <w:t xml:space="preserve">. Bu </w:t>
      </w:r>
      <w:proofErr w:type="spellStart"/>
      <w:r w:rsidRPr="00661197">
        <w:rPr>
          <w:rFonts w:eastAsiaTheme="minorEastAsia" w:cstheme="majorHAnsi"/>
          <w:b w:val="0"/>
          <w:bCs w:val="0"/>
          <w:color w:val="auto"/>
          <w:sz w:val="22"/>
          <w:szCs w:val="22"/>
        </w:rPr>
        <w:t>sıkıştırma</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algoritmaları</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ses</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sinyalindeki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gereksiz</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veriyi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çıkararak</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ses</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kalitesini</w:t>
      </w:r>
      <w:proofErr w:type="spellEnd"/>
      <w:r w:rsidRPr="00661197">
        <w:rPr>
          <w:rFonts w:eastAsiaTheme="minorEastAsia" w:cstheme="majorHAnsi"/>
          <w:b w:val="0"/>
          <w:bCs w:val="0"/>
          <w:color w:val="auto"/>
          <w:sz w:val="22"/>
          <w:szCs w:val="22"/>
        </w:rPr>
        <w:t xml:space="preserve"> minimum </w:t>
      </w:r>
      <w:proofErr w:type="spellStart"/>
      <w:r w:rsidRPr="00661197">
        <w:rPr>
          <w:rFonts w:eastAsiaTheme="minorEastAsia" w:cstheme="majorHAnsi"/>
          <w:b w:val="0"/>
          <w:bCs w:val="0"/>
          <w:color w:val="auto"/>
          <w:sz w:val="22"/>
          <w:szCs w:val="22"/>
        </w:rPr>
        <w:t>kayıpla</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küçültür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Örneğin</w:t>
      </w:r>
      <w:proofErr w:type="spellEnd"/>
      <w:r w:rsidRPr="00661197">
        <w:rPr>
          <w:rFonts w:eastAsiaTheme="minorEastAsia" w:cstheme="majorHAnsi"/>
          <w:b w:val="0"/>
          <w:bCs w:val="0"/>
          <w:color w:val="auto"/>
          <w:sz w:val="22"/>
          <w:szCs w:val="22"/>
        </w:rPr>
        <w:t xml:space="preserve">, MP3 </w:t>
      </w:r>
      <w:proofErr w:type="spellStart"/>
      <w:r w:rsidRPr="00661197">
        <w:rPr>
          <w:rFonts w:eastAsiaTheme="minorEastAsia" w:cstheme="majorHAnsi"/>
          <w:b w:val="0"/>
          <w:bCs w:val="0"/>
          <w:color w:val="auto"/>
          <w:sz w:val="22"/>
          <w:szCs w:val="22"/>
        </w:rPr>
        <w:t>formatında</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ses</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verisinin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sıkıştırılması</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sırasında</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insan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kulağının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duymayacağı</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frekanslar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ve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sesler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kaldırılır</w:t>
      </w:r>
      <w:proofErr w:type="spellEnd"/>
      <w:r w:rsidRPr="00661197">
        <w:rPr>
          <w:rFonts w:eastAsiaTheme="minorEastAsia" w:cstheme="majorHAnsi"/>
          <w:b w:val="0"/>
          <w:bCs w:val="0"/>
          <w:color w:val="auto"/>
          <w:sz w:val="22"/>
          <w:szCs w:val="22"/>
        </w:rPr>
        <w:t xml:space="preserve">. DSP </w:t>
      </w:r>
      <w:proofErr w:type="spellStart"/>
      <w:r w:rsidRPr="00661197">
        <w:rPr>
          <w:rFonts w:eastAsiaTheme="minorEastAsia" w:cstheme="majorHAnsi"/>
          <w:b w:val="0"/>
          <w:bCs w:val="0"/>
          <w:color w:val="auto"/>
          <w:sz w:val="22"/>
          <w:szCs w:val="22"/>
        </w:rPr>
        <w:t>işlemcileri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bu</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tür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ses</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verilerini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analiz</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ederek</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ve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uygun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algoritmalar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kullanarak</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sesin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kalitesini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koruyarak</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veri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miktarını</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düşürür</w:t>
      </w:r>
      <w:proofErr w:type="spellEnd"/>
      <w:r w:rsidRPr="00661197">
        <w:rPr>
          <w:rFonts w:eastAsiaTheme="minorEastAsia" w:cstheme="majorHAnsi"/>
          <w:b w:val="0"/>
          <w:bCs w:val="0"/>
          <w:color w:val="auto"/>
          <w:sz w:val="22"/>
          <w:szCs w:val="22"/>
        </w:rPr>
        <w:t xml:space="preserve">. Bu, </w:t>
      </w:r>
      <w:proofErr w:type="spellStart"/>
      <w:r w:rsidRPr="00661197">
        <w:rPr>
          <w:rFonts w:eastAsiaTheme="minorEastAsia" w:cstheme="majorHAnsi"/>
          <w:b w:val="0"/>
          <w:bCs w:val="0"/>
          <w:color w:val="auto"/>
          <w:sz w:val="22"/>
          <w:szCs w:val="22"/>
        </w:rPr>
        <w:t>müzik</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akış</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servisleri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ve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dijital</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medya</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oynatıcıları</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gibi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platformlarda</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önemli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bir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rol</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oynar</w:t>
      </w:r>
      <w:proofErr w:type="spellEnd"/>
      <w:r w:rsidRPr="00661197">
        <w:rPr>
          <w:rFonts w:eastAsiaTheme="minorEastAsia" w:cstheme="majorHAnsi"/>
          <w:b w:val="0"/>
          <w:bCs w:val="0"/>
          <w:color w:val="auto"/>
          <w:sz w:val="22"/>
          <w:szCs w:val="22"/>
        </w:rPr>
        <w:t>.</w:t>
      </w:r>
    </w:p>
    <w:p w14:paraId="5DC74E0D" w14:textId="77777777" w:rsidR="00661197" w:rsidRPr="00661197" w:rsidRDefault="00661197" w:rsidP="00661197">
      <w:pPr>
        <w:pStyle w:val="Heading2"/>
        <w:rPr>
          <w:rFonts w:eastAsiaTheme="minorEastAsia" w:cstheme="majorHAnsi"/>
          <w:b w:val="0"/>
          <w:bCs w:val="0"/>
          <w:color w:val="auto"/>
          <w:sz w:val="22"/>
          <w:szCs w:val="22"/>
        </w:rPr>
      </w:pPr>
    </w:p>
    <w:p w14:paraId="420A270F" w14:textId="77777777" w:rsidR="00661197" w:rsidRPr="00661197" w:rsidRDefault="00661197" w:rsidP="00661197">
      <w:pPr>
        <w:pStyle w:val="Heading2"/>
        <w:rPr>
          <w:rFonts w:eastAsiaTheme="minorEastAsia" w:cstheme="majorHAnsi"/>
          <w:b w:val="0"/>
          <w:bCs w:val="0"/>
          <w:color w:val="auto"/>
          <w:sz w:val="22"/>
          <w:szCs w:val="22"/>
        </w:rPr>
      </w:pPr>
      <w:r w:rsidRPr="00661197">
        <w:rPr>
          <w:rFonts w:eastAsiaTheme="minorEastAsia" w:cstheme="majorHAnsi"/>
          <w:b w:val="0"/>
          <w:bCs w:val="0"/>
          <w:color w:val="auto"/>
          <w:sz w:val="22"/>
          <w:szCs w:val="22"/>
        </w:rPr>
        <w:t xml:space="preserve">2- </w:t>
      </w:r>
      <w:proofErr w:type="spellStart"/>
      <w:r w:rsidRPr="00661197">
        <w:rPr>
          <w:rFonts w:eastAsiaTheme="minorEastAsia" w:cstheme="majorHAnsi"/>
          <w:b w:val="0"/>
          <w:bCs w:val="0"/>
          <w:color w:val="auto"/>
          <w:sz w:val="22"/>
          <w:szCs w:val="22"/>
        </w:rPr>
        <w:t>Görüntü</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ve</w:t>
      </w:r>
      <w:proofErr w:type="spellEnd"/>
      <w:r w:rsidRPr="00661197">
        <w:rPr>
          <w:rFonts w:eastAsiaTheme="minorEastAsia" w:cstheme="majorHAnsi"/>
          <w:b w:val="0"/>
          <w:bCs w:val="0"/>
          <w:color w:val="auto"/>
          <w:sz w:val="22"/>
          <w:szCs w:val="22"/>
        </w:rPr>
        <w:t xml:space="preserve"> Video </w:t>
      </w:r>
      <w:proofErr w:type="spellStart"/>
      <w:r w:rsidRPr="00661197">
        <w:rPr>
          <w:rFonts w:eastAsiaTheme="minorEastAsia" w:cstheme="majorHAnsi"/>
          <w:b w:val="0"/>
          <w:bCs w:val="0"/>
          <w:color w:val="auto"/>
          <w:sz w:val="22"/>
          <w:szCs w:val="22"/>
        </w:rPr>
        <w:t>İşleme</w:t>
      </w:r>
      <w:proofErr w:type="spellEnd"/>
    </w:p>
    <w:p w14:paraId="1A89383A" w14:textId="77777777" w:rsidR="00661197" w:rsidRPr="00661197" w:rsidRDefault="00661197" w:rsidP="00661197">
      <w:pPr>
        <w:pStyle w:val="Heading2"/>
        <w:rPr>
          <w:rFonts w:eastAsiaTheme="minorEastAsia" w:cstheme="majorHAnsi"/>
          <w:b w:val="0"/>
          <w:bCs w:val="0"/>
          <w:color w:val="auto"/>
          <w:sz w:val="22"/>
          <w:szCs w:val="22"/>
        </w:rPr>
      </w:pPr>
      <w:proofErr w:type="spellStart"/>
      <w:r w:rsidRPr="00661197">
        <w:rPr>
          <w:rFonts w:eastAsiaTheme="minorEastAsia" w:cstheme="majorHAnsi"/>
          <w:b w:val="0"/>
          <w:bCs w:val="0"/>
          <w:color w:val="auto"/>
          <w:sz w:val="22"/>
          <w:szCs w:val="22"/>
        </w:rPr>
        <w:t>Görüntü</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ve</w:t>
      </w:r>
      <w:proofErr w:type="spellEnd"/>
      <w:r w:rsidRPr="00661197">
        <w:rPr>
          <w:rFonts w:eastAsiaTheme="minorEastAsia" w:cstheme="majorHAnsi"/>
          <w:b w:val="0"/>
          <w:bCs w:val="0"/>
          <w:color w:val="auto"/>
          <w:sz w:val="22"/>
          <w:szCs w:val="22"/>
        </w:rPr>
        <w:t xml:space="preserve"> video </w:t>
      </w:r>
      <w:proofErr w:type="spellStart"/>
      <w:r w:rsidRPr="00661197">
        <w:rPr>
          <w:rFonts w:eastAsiaTheme="minorEastAsia" w:cstheme="majorHAnsi"/>
          <w:b w:val="0"/>
          <w:bCs w:val="0"/>
          <w:color w:val="auto"/>
          <w:sz w:val="22"/>
          <w:szCs w:val="22"/>
        </w:rPr>
        <w:t>işleme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DSP'nin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gelişmiş</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uygulamalarından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biridir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Özellikle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güvenlik</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medya</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ve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eğlence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sektörlerinde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görüntü</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ve</w:t>
      </w:r>
      <w:proofErr w:type="spellEnd"/>
      <w:r w:rsidRPr="00661197">
        <w:rPr>
          <w:rFonts w:eastAsiaTheme="minorEastAsia" w:cstheme="majorHAnsi"/>
          <w:b w:val="0"/>
          <w:bCs w:val="0"/>
          <w:color w:val="auto"/>
          <w:sz w:val="22"/>
          <w:szCs w:val="22"/>
        </w:rPr>
        <w:t xml:space="preserve"> video </w:t>
      </w:r>
      <w:proofErr w:type="spellStart"/>
      <w:r w:rsidRPr="00661197">
        <w:rPr>
          <w:rFonts w:eastAsiaTheme="minorEastAsia" w:cstheme="majorHAnsi"/>
          <w:b w:val="0"/>
          <w:bCs w:val="0"/>
          <w:color w:val="auto"/>
          <w:sz w:val="22"/>
          <w:szCs w:val="22"/>
        </w:rPr>
        <w:t>verilerinin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işlenmesi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için</w:t>
      </w:r>
      <w:proofErr w:type="spellEnd"/>
      <w:r w:rsidRPr="00661197">
        <w:rPr>
          <w:rFonts w:eastAsiaTheme="minorEastAsia" w:cstheme="majorHAnsi"/>
          <w:b w:val="0"/>
          <w:bCs w:val="0"/>
          <w:color w:val="auto"/>
          <w:sz w:val="22"/>
          <w:szCs w:val="22"/>
        </w:rPr>
        <w:t xml:space="preserve"> DSP </w:t>
      </w:r>
      <w:proofErr w:type="spellStart"/>
      <w:r w:rsidRPr="00661197">
        <w:rPr>
          <w:rFonts w:eastAsiaTheme="minorEastAsia" w:cstheme="majorHAnsi"/>
          <w:b w:val="0"/>
          <w:bCs w:val="0"/>
          <w:color w:val="auto"/>
          <w:sz w:val="22"/>
          <w:szCs w:val="22"/>
        </w:rPr>
        <w:t>teknolojisinden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yararlanılır</w:t>
      </w:r>
      <w:proofErr w:type="spellEnd"/>
      <w:r w:rsidRPr="00661197">
        <w:rPr>
          <w:rFonts w:eastAsiaTheme="minorEastAsia" w:cstheme="majorHAnsi"/>
          <w:b w:val="0"/>
          <w:bCs w:val="0"/>
          <w:color w:val="auto"/>
          <w:sz w:val="22"/>
          <w:szCs w:val="22"/>
        </w:rPr>
        <w:t>.</w:t>
      </w:r>
    </w:p>
    <w:p w14:paraId="0DF33495" w14:textId="74F93A46" w:rsidR="00661197" w:rsidRPr="00661197" w:rsidRDefault="00661197" w:rsidP="00661197">
      <w:pPr>
        <w:pStyle w:val="Heading2"/>
        <w:rPr>
          <w:rFonts w:eastAsiaTheme="minorEastAsia" w:cstheme="majorHAnsi"/>
          <w:b w:val="0"/>
          <w:bCs w:val="0"/>
          <w:color w:val="auto"/>
          <w:sz w:val="22"/>
          <w:szCs w:val="22"/>
        </w:rPr>
      </w:pPr>
    </w:p>
    <w:p w14:paraId="4634F066" w14:textId="77777777" w:rsidR="00661197" w:rsidRPr="00661197" w:rsidRDefault="00661197" w:rsidP="00661197">
      <w:pPr>
        <w:pStyle w:val="Heading2"/>
        <w:rPr>
          <w:rFonts w:eastAsiaTheme="minorEastAsia" w:cstheme="majorHAnsi"/>
          <w:b w:val="0"/>
          <w:bCs w:val="0"/>
          <w:color w:val="auto"/>
          <w:sz w:val="22"/>
          <w:szCs w:val="22"/>
        </w:rPr>
      </w:pPr>
      <w:proofErr w:type="spellStart"/>
      <w:r w:rsidRPr="00661197">
        <w:rPr>
          <w:rFonts w:eastAsiaTheme="minorEastAsia" w:cstheme="majorHAnsi"/>
          <w:b w:val="0"/>
          <w:bCs w:val="0"/>
          <w:color w:val="auto"/>
          <w:sz w:val="22"/>
          <w:szCs w:val="22"/>
        </w:rPr>
        <w:lastRenderedPageBreak/>
        <w:t>Yüz</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tanıma</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güvenlik</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sistemlerinde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sıklıkla</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kullanılan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bir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teknolojidir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ve</w:t>
      </w:r>
      <w:proofErr w:type="spellEnd"/>
      <w:r w:rsidRPr="00661197">
        <w:rPr>
          <w:rFonts w:eastAsiaTheme="minorEastAsia" w:cstheme="majorHAnsi"/>
          <w:b w:val="0"/>
          <w:bCs w:val="0"/>
          <w:color w:val="auto"/>
          <w:sz w:val="22"/>
          <w:szCs w:val="22"/>
        </w:rPr>
        <w:t xml:space="preserve"> DSP </w:t>
      </w:r>
      <w:proofErr w:type="spellStart"/>
      <w:r w:rsidRPr="00661197">
        <w:rPr>
          <w:rFonts w:eastAsiaTheme="minorEastAsia" w:cstheme="majorHAnsi"/>
          <w:b w:val="0"/>
          <w:bCs w:val="0"/>
          <w:color w:val="auto"/>
          <w:sz w:val="22"/>
          <w:szCs w:val="22"/>
        </w:rPr>
        <w:t>işlemcileri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bu</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alanda</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önemli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bir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rol</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oynar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Akıllı</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telefonlar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güvenlik</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kameraları</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ve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diğer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biyometrik</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sistemler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yüz</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tanıma</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algoritmalarını</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çalıştırarak</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bir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kişinin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kimliğini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doğrulamak</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için</w:t>
      </w:r>
      <w:proofErr w:type="spellEnd"/>
      <w:r w:rsidRPr="00661197">
        <w:rPr>
          <w:rFonts w:eastAsiaTheme="minorEastAsia" w:cstheme="majorHAnsi"/>
          <w:b w:val="0"/>
          <w:bCs w:val="0"/>
          <w:color w:val="auto"/>
          <w:sz w:val="22"/>
          <w:szCs w:val="22"/>
        </w:rPr>
        <w:t xml:space="preserve"> DSP </w:t>
      </w:r>
      <w:proofErr w:type="spellStart"/>
      <w:r w:rsidRPr="00661197">
        <w:rPr>
          <w:rFonts w:eastAsiaTheme="minorEastAsia" w:cstheme="majorHAnsi"/>
          <w:b w:val="0"/>
          <w:bCs w:val="0"/>
          <w:color w:val="auto"/>
          <w:sz w:val="22"/>
          <w:szCs w:val="22"/>
        </w:rPr>
        <w:t>işlemcilerinden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yararlanır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Örneğin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iPhone’un</w:t>
      </w:r>
      <w:proofErr w:type="spellEnd"/>
      <w:r w:rsidRPr="00661197">
        <w:rPr>
          <w:rFonts w:eastAsiaTheme="minorEastAsia" w:cstheme="majorHAnsi"/>
          <w:b w:val="0"/>
          <w:bCs w:val="0"/>
          <w:color w:val="auto"/>
          <w:sz w:val="22"/>
          <w:szCs w:val="22"/>
        </w:rPr>
        <w:t xml:space="preserve"> Face ID </w:t>
      </w:r>
      <w:proofErr w:type="spellStart"/>
      <w:r w:rsidRPr="00661197">
        <w:rPr>
          <w:rFonts w:eastAsiaTheme="minorEastAsia" w:cstheme="majorHAnsi"/>
          <w:b w:val="0"/>
          <w:bCs w:val="0"/>
          <w:color w:val="auto"/>
          <w:sz w:val="22"/>
          <w:szCs w:val="22"/>
        </w:rPr>
        <w:t>özelliği</w:t>
      </w:r>
      <w:proofErr w:type="spellEnd"/>
      <w:r w:rsidRPr="00661197">
        <w:rPr>
          <w:rFonts w:eastAsiaTheme="minorEastAsia" w:cstheme="majorHAnsi"/>
          <w:b w:val="0"/>
          <w:bCs w:val="0"/>
          <w:color w:val="auto"/>
          <w:sz w:val="22"/>
          <w:szCs w:val="22"/>
        </w:rPr>
        <w:t xml:space="preserve">, DSP </w:t>
      </w:r>
      <w:proofErr w:type="spellStart"/>
      <w:r w:rsidRPr="00661197">
        <w:rPr>
          <w:rFonts w:eastAsiaTheme="minorEastAsia" w:cstheme="majorHAnsi"/>
          <w:b w:val="0"/>
          <w:bCs w:val="0"/>
          <w:color w:val="auto"/>
          <w:sz w:val="22"/>
          <w:szCs w:val="22"/>
        </w:rPr>
        <w:t>işlemcisi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kullanarak</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kameradan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alınan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görüntüleri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analiz</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eder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ve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yüz</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özelliklerini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çıkararak</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bu</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verileri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veritabanında</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saklanan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yüz</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verileriyle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karşılaştırır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Yüz</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tanıma</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güvenlik</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alanının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yanı</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sıra</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kullanıcı</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doğrulama</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işlemleri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için</w:t>
      </w:r>
      <w:proofErr w:type="spellEnd"/>
      <w:r w:rsidRPr="00661197">
        <w:rPr>
          <w:rFonts w:eastAsiaTheme="minorEastAsia" w:cstheme="majorHAnsi"/>
          <w:b w:val="0"/>
          <w:bCs w:val="0"/>
          <w:color w:val="auto"/>
          <w:sz w:val="22"/>
          <w:szCs w:val="22"/>
        </w:rPr>
        <w:t xml:space="preserve"> de </w:t>
      </w:r>
      <w:proofErr w:type="spellStart"/>
      <w:r w:rsidRPr="00661197">
        <w:rPr>
          <w:rFonts w:eastAsiaTheme="minorEastAsia" w:cstheme="majorHAnsi"/>
          <w:b w:val="0"/>
          <w:bCs w:val="0"/>
          <w:color w:val="auto"/>
          <w:sz w:val="22"/>
          <w:szCs w:val="22"/>
        </w:rPr>
        <w:t>yaygın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olarak</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kullanılır</w:t>
      </w:r>
      <w:proofErr w:type="spellEnd"/>
      <w:r w:rsidRPr="00661197">
        <w:rPr>
          <w:rFonts w:eastAsiaTheme="minorEastAsia" w:cstheme="majorHAnsi"/>
          <w:b w:val="0"/>
          <w:bCs w:val="0"/>
          <w:color w:val="auto"/>
          <w:sz w:val="22"/>
          <w:szCs w:val="22"/>
        </w:rPr>
        <w:t>.</w:t>
      </w:r>
    </w:p>
    <w:p w14:paraId="77F762B3" w14:textId="77777777" w:rsidR="00661197" w:rsidRPr="00661197" w:rsidRDefault="00661197" w:rsidP="00661197">
      <w:pPr>
        <w:pStyle w:val="Heading2"/>
        <w:rPr>
          <w:rFonts w:eastAsiaTheme="minorEastAsia" w:cstheme="majorHAnsi"/>
          <w:b w:val="0"/>
          <w:bCs w:val="0"/>
          <w:color w:val="auto"/>
          <w:sz w:val="22"/>
          <w:szCs w:val="22"/>
        </w:rPr>
      </w:pPr>
    </w:p>
    <w:p w14:paraId="68927193" w14:textId="77777777" w:rsidR="00661197" w:rsidRPr="00661197" w:rsidRDefault="00661197" w:rsidP="00661197">
      <w:pPr>
        <w:pStyle w:val="Heading2"/>
        <w:rPr>
          <w:rFonts w:eastAsiaTheme="minorEastAsia" w:cstheme="majorHAnsi"/>
          <w:b w:val="0"/>
          <w:bCs w:val="0"/>
          <w:color w:val="auto"/>
          <w:sz w:val="22"/>
          <w:szCs w:val="22"/>
        </w:rPr>
      </w:pPr>
      <w:r w:rsidRPr="00661197">
        <w:rPr>
          <w:rFonts w:eastAsiaTheme="minorEastAsia" w:cstheme="majorHAnsi"/>
          <w:b w:val="0"/>
          <w:bCs w:val="0"/>
          <w:color w:val="auto"/>
          <w:sz w:val="22"/>
          <w:szCs w:val="22"/>
        </w:rPr>
        <w:t xml:space="preserve">Video </w:t>
      </w:r>
      <w:proofErr w:type="spellStart"/>
      <w:r w:rsidRPr="00661197">
        <w:rPr>
          <w:rFonts w:eastAsiaTheme="minorEastAsia" w:cstheme="majorHAnsi"/>
          <w:b w:val="0"/>
          <w:bCs w:val="0"/>
          <w:color w:val="auto"/>
          <w:sz w:val="22"/>
          <w:szCs w:val="22"/>
        </w:rPr>
        <w:t>Kodlama</w:t>
      </w:r>
      <w:proofErr w:type="spellEnd"/>
    </w:p>
    <w:p w14:paraId="551BFAAE" w14:textId="77777777" w:rsidR="00661197" w:rsidRPr="00661197" w:rsidRDefault="00661197" w:rsidP="00661197">
      <w:pPr>
        <w:pStyle w:val="Heading2"/>
        <w:rPr>
          <w:rFonts w:eastAsiaTheme="minorEastAsia" w:cstheme="majorHAnsi"/>
          <w:b w:val="0"/>
          <w:bCs w:val="0"/>
          <w:color w:val="auto"/>
          <w:sz w:val="22"/>
          <w:szCs w:val="22"/>
        </w:rPr>
      </w:pPr>
      <w:r w:rsidRPr="00661197">
        <w:rPr>
          <w:rFonts w:eastAsiaTheme="minorEastAsia" w:cstheme="majorHAnsi"/>
          <w:b w:val="0"/>
          <w:bCs w:val="0"/>
          <w:color w:val="auto"/>
          <w:sz w:val="22"/>
          <w:szCs w:val="22"/>
        </w:rPr>
        <w:t xml:space="preserve">Video </w:t>
      </w:r>
      <w:proofErr w:type="spellStart"/>
      <w:r w:rsidRPr="00661197">
        <w:rPr>
          <w:rFonts w:eastAsiaTheme="minorEastAsia" w:cstheme="majorHAnsi"/>
          <w:b w:val="0"/>
          <w:bCs w:val="0"/>
          <w:color w:val="auto"/>
          <w:sz w:val="22"/>
          <w:szCs w:val="22"/>
        </w:rPr>
        <w:t>sıkıştırma</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formatları</w:t>
      </w:r>
      <w:proofErr w:type="spellEnd"/>
      <w:r w:rsidRPr="00661197">
        <w:rPr>
          <w:rFonts w:eastAsiaTheme="minorEastAsia" w:cstheme="majorHAnsi"/>
          <w:b w:val="0"/>
          <w:bCs w:val="0"/>
          <w:color w:val="auto"/>
          <w:sz w:val="22"/>
          <w:szCs w:val="22"/>
        </w:rPr>
        <w:t xml:space="preserve">, video </w:t>
      </w:r>
      <w:proofErr w:type="spellStart"/>
      <w:r w:rsidRPr="00661197">
        <w:rPr>
          <w:rFonts w:eastAsiaTheme="minorEastAsia" w:cstheme="majorHAnsi"/>
          <w:b w:val="0"/>
          <w:bCs w:val="0"/>
          <w:color w:val="auto"/>
          <w:sz w:val="22"/>
          <w:szCs w:val="22"/>
        </w:rPr>
        <w:t>dosyalarının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daha</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verimli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bir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şekilde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depolanmasını</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ve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iletilmesini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sağlamak</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için</w:t>
      </w:r>
      <w:proofErr w:type="spellEnd"/>
      <w:r w:rsidRPr="00661197">
        <w:rPr>
          <w:rFonts w:eastAsiaTheme="minorEastAsia" w:cstheme="majorHAnsi"/>
          <w:b w:val="0"/>
          <w:bCs w:val="0"/>
          <w:color w:val="auto"/>
          <w:sz w:val="22"/>
          <w:szCs w:val="22"/>
        </w:rPr>
        <w:t xml:space="preserve"> DSP </w:t>
      </w:r>
      <w:proofErr w:type="spellStart"/>
      <w:r w:rsidRPr="00661197">
        <w:rPr>
          <w:rFonts w:eastAsiaTheme="minorEastAsia" w:cstheme="majorHAnsi"/>
          <w:b w:val="0"/>
          <w:bCs w:val="0"/>
          <w:color w:val="auto"/>
          <w:sz w:val="22"/>
          <w:szCs w:val="22"/>
        </w:rPr>
        <w:t>donanımından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yararlanır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Popüler</w:t>
      </w:r>
      <w:proofErr w:type="spellEnd"/>
      <w:r w:rsidRPr="00661197">
        <w:rPr>
          <w:rFonts w:eastAsiaTheme="minorEastAsia" w:cstheme="majorHAnsi"/>
          <w:b w:val="0"/>
          <w:bCs w:val="0"/>
          <w:color w:val="auto"/>
          <w:sz w:val="22"/>
          <w:szCs w:val="22"/>
        </w:rPr>
        <w:t xml:space="preserve"> video </w:t>
      </w:r>
      <w:proofErr w:type="spellStart"/>
      <w:r w:rsidRPr="00661197">
        <w:rPr>
          <w:rFonts w:eastAsiaTheme="minorEastAsia" w:cstheme="majorHAnsi"/>
          <w:b w:val="0"/>
          <w:bCs w:val="0"/>
          <w:color w:val="auto"/>
          <w:sz w:val="22"/>
          <w:szCs w:val="22"/>
        </w:rPr>
        <w:t>sıkıştırma</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algoritmaları</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örneğin</w:t>
      </w:r>
      <w:proofErr w:type="spellEnd"/>
      <w:r w:rsidRPr="00661197">
        <w:rPr>
          <w:rFonts w:eastAsiaTheme="minorEastAsia" w:cstheme="majorHAnsi"/>
          <w:b w:val="0"/>
          <w:bCs w:val="0"/>
          <w:color w:val="auto"/>
          <w:sz w:val="22"/>
          <w:szCs w:val="22"/>
        </w:rPr>
        <w:t xml:space="preserve"> H.264 </w:t>
      </w:r>
      <w:proofErr w:type="spellStart"/>
      <w:r w:rsidRPr="00661197">
        <w:rPr>
          <w:rFonts w:eastAsiaTheme="minorEastAsia" w:cstheme="majorHAnsi"/>
          <w:b w:val="0"/>
          <w:bCs w:val="0"/>
          <w:color w:val="auto"/>
          <w:sz w:val="22"/>
          <w:szCs w:val="22"/>
        </w:rPr>
        <w:t>ve</w:t>
      </w:r>
      <w:proofErr w:type="spellEnd"/>
      <w:r w:rsidRPr="00661197">
        <w:rPr>
          <w:rFonts w:eastAsiaTheme="minorEastAsia" w:cstheme="majorHAnsi"/>
          <w:b w:val="0"/>
          <w:bCs w:val="0"/>
          <w:color w:val="auto"/>
          <w:sz w:val="22"/>
          <w:szCs w:val="22"/>
        </w:rPr>
        <w:t xml:space="preserve"> HEVC (High-Efficiency Video Coding), DSP </w:t>
      </w:r>
      <w:proofErr w:type="spellStart"/>
      <w:r w:rsidRPr="00661197">
        <w:rPr>
          <w:rFonts w:eastAsiaTheme="minorEastAsia" w:cstheme="majorHAnsi"/>
          <w:b w:val="0"/>
          <w:bCs w:val="0"/>
          <w:color w:val="auto"/>
          <w:sz w:val="22"/>
          <w:szCs w:val="22"/>
        </w:rPr>
        <w:t>işlemcileri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tarafından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çalıştırılır</w:t>
      </w:r>
      <w:proofErr w:type="spellEnd"/>
      <w:r w:rsidRPr="00661197">
        <w:rPr>
          <w:rFonts w:eastAsiaTheme="minorEastAsia" w:cstheme="majorHAnsi"/>
          <w:b w:val="0"/>
          <w:bCs w:val="0"/>
          <w:color w:val="auto"/>
          <w:sz w:val="22"/>
          <w:szCs w:val="22"/>
        </w:rPr>
        <w:t xml:space="preserve">. YouTube </w:t>
      </w:r>
      <w:proofErr w:type="spellStart"/>
      <w:r w:rsidRPr="00661197">
        <w:rPr>
          <w:rFonts w:eastAsiaTheme="minorEastAsia" w:cstheme="majorHAnsi"/>
          <w:b w:val="0"/>
          <w:bCs w:val="0"/>
          <w:color w:val="auto"/>
          <w:sz w:val="22"/>
          <w:szCs w:val="22"/>
        </w:rPr>
        <w:t>ve</w:t>
      </w:r>
      <w:proofErr w:type="spellEnd"/>
      <w:r w:rsidRPr="00661197">
        <w:rPr>
          <w:rFonts w:eastAsiaTheme="minorEastAsia" w:cstheme="majorHAnsi"/>
          <w:b w:val="0"/>
          <w:bCs w:val="0"/>
          <w:color w:val="auto"/>
          <w:sz w:val="22"/>
          <w:szCs w:val="22"/>
        </w:rPr>
        <w:t xml:space="preserve"> Netflix </w:t>
      </w:r>
      <w:proofErr w:type="spellStart"/>
      <w:r w:rsidRPr="00661197">
        <w:rPr>
          <w:rFonts w:eastAsiaTheme="minorEastAsia" w:cstheme="majorHAnsi"/>
          <w:b w:val="0"/>
          <w:bCs w:val="0"/>
          <w:color w:val="auto"/>
          <w:sz w:val="22"/>
          <w:szCs w:val="22"/>
        </w:rPr>
        <w:t>gibi</w:t>
      </w:r>
      <w:proofErr w:type="spellEnd"/>
      <w:r w:rsidRPr="00661197">
        <w:rPr>
          <w:rFonts w:eastAsiaTheme="minorEastAsia" w:cstheme="majorHAnsi"/>
          <w:b w:val="0"/>
          <w:bCs w:val="0"/>
          <w:color w:val="auto"/>
          <w:sz w:val="22"/>
          <w:szCs w:val="22"/>
        </w:rPr>
        <w:t xml:space="preserve"> video </w:t>
      </w:r>
      <w:proofErr w:type="spellStart"/>
      <w:r w:rsidRPr="00661197">
        <w:rPr>
          <w:rFonts w:eastAsiaTheme="minorEastAsia" w:cstheme="majorHAnsi"/>
          <w:b w:val="0"/>
          <w:bCs w:val="0"/>
          <w:color w:val="auto"/>
          <w:sz w:val="22"/>
          <w:szCs w:val="22"/>
        </w:rPr>
        <w:t>akış</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platformları</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videolarını</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bu</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sıkıştırma</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algoritmalarını</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kullanarak</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izleyicilerine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iletir</w:t>
      </w:r>
      <w:proofErr w:type="spellEnd"/>
      <w:r w:rsidRPr="00661197">
        <w:rPr>
          <w:rFonts w:eastAsiaTheme="minorEastAsia" w:cstheme="majorHAnsi"/>
          <w:b w:val="0"/>
          <w:bCs w:val="0"/>
          <w:color w:val="auto"/>
          <w:sz w:val="22"/>
          <w:szCs w:val="22"/>
        </w:rPr>
        <w:t xml:space="preserve">. Bu </w:t>
      </w:r>
      <w:proofErr w:type="spellStart"/>
      <w:r w:rsidRPr="00661197">
        <w:rPr>
          <w:rFonts w:eastAsiaTheme="minorEastAsia" w:cstheme="majorHAnsi"/>
          <w:b w:val="0"/>
          <w:bCs w:val="0"/>
          <w:color w:val="auto"/>
          <w:sz w:val="22"/>
          <w:szCs w:val="22"/>
        </w:rPr>
        <w:t>sıkıştırma</w:t>
      </w:r>
      <w:proofErr w:type="spellEnd"/>
      <w:r w:rsidRPr="00661197">
        <w:rPr>
          <w:rFonts w:eastAsiaTheme="minorEastAsia" w:cstheme="majorHAnsi"/>
          <w:b w:val="0"/>
          <w:bCs w:val="0"/>
          <w:color w:val="auto"/>
          <w:sz w:val="22"/>
          <w:szCs w:val="22"/>
        </w:rPr>
        <w:t xml:space="preserve">, video </w:t>
      </w:r>
      <w:proofErr w:type="spellStart"/>
      <w:r w:rsidRPr="00661197">
        <w:rPr>
          <w:rFonts w:eastAsiaTheme="minorEastAsia" w:cstheme="majorHAnsi"/>
          <w:b w:val="0"/>
          <w:bCs w:val="0"/>
          <w:color w:val="auto"/>
          <w:sz w:val="22"/>
          <w:szCs w:val="22"/>
        </w:rPr>
        <w:t>dosyalarının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boyutunu</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önemli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ölçüde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küçültürken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görüntü</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kalitesinden</w:t>
      </w:r>
      <w:proofErr w:type="spellEnd"/>
      <w:r w:rsidRPr="00661197">
        <w:rPr>
          <w:rFonts w:eastAsiaTheme="minorEastAsia" w:cstheme="majorHAnsi"/>
          <w:b w:val="0"/>
          <w:bCs w:val="0"/>
          <w:color w:val="auto"/>
          <w:sz w:val="22"/>
          <w:szCs w:val="22"/>
        </w:rPr>
        <w:t xml:space="preserve"> de </w:t>
      </w:r>
      <w:proofErr w:type="spellStart"/>
      <w:r w:rsidRPr="00661197">
        <w:rPr>
          <w:rFonts w:eastAsiaTheme="minorEastAsia" w:cstheme="majorHAnsi"/>
          <w:b w:val="0"/>
          <w:bCs w:val="0"/>
          <w:color w:val="auto"/>
          <w:sz w:val="22"/>
          <w:szCs w:val="22"/>
        </w:rPr>
        <w:t>ödün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vermez</w:t>
      </w:r>
      <w:proofErr w:type="spellEnd"/>
      <w:r w:rsidRPr="00661197">
        <w:rPr>
          <w:rFonts w:eastAsiaTheme="minorEastAsia" w:cstheme="majorHAnsi"/>
          <w:b w:val="0"/>
          <w:bCs w:val="0"/>
          <w:color w:val="auto"/>
          <w:sz w:val="22"/>
          <w:szCs w:val="22"/>
        </w:rPr>
        <w:t xml:space="preserve">. DSP </w:t>
      </w:r>
      <w:proofErr w:type="spellStart"/>
      <w:r w:rsidRPr="00661197">
        <w:rPr>
          <w:rFonts w:eastAsiaTheme="minorEastAsia" w:cstheme="majorHAnsi"/>
          <w:b w:val="0"/>
          <w:bCs w:val="0"/>
          <w:color w:val="auto"/>
          <w:sz w:val="22"/>
          <w:szCs w:val="22"/>
        </w:rPr>
        <w:t>donanımları</w:t>
      </w:r>
      <w:proofErr w:type="spellEnd"/>
      <w:r w:rsidRPr="00661197">
        <w:rPr>
          <w:rFonts w:eastAsiaTheme="minorEastAsia" w:cstheme="majorHAnsi"/>
          <w:b w:val="0"/>
          <w:bCs w:val="0"/>
          <w:color w:val="auto"/>
          <w:sz w:val="22"/>
          <w:szCs w:val="22"/>
        </w:rPr>
        <w:t xml:space="preserve">, video </w:t>
      </w:r>
      <w:proofErr w:type="spellStart"/>
      <w:r w:rsidRPr="00661197">
        <w:rPr>
          <w:rFonts w:eastAsiaTheme="minorEastAsia" w:cstheme="majorHAnsi"/>
          <w:b w:val="0"/>
          <w:bCs w:val="0"/>
          <w:color w:val="auto"/>
          <w:sz w:val="22"/>
          <w:szCs w:val="22"/>
        </w:rPr>
        <w:t>verilerini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gerçek</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zamanlı</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olarak</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işler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ve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sıkıştırma</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algoritmalarını</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uygulayarak</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videoların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daha</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hızlı</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ve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daha</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verimli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bir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şekilde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iletilmesini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sağlar</w:t>
      </w:r>
      <w:proofErr w:type="spellEnd"/>
      <w:r w:rsidRPr="00661197">
        <w:rPr>
          <w:rFonts w:eastAsiaTheme="minorEastAsia" w:cstheme="majorHAnsi"/>
          <w:b w:val="0"/>
          <w:bCs w:val="0"/>
          <w:color w:val="auto"/>
          <w:sz w:val="22"/>
          <w:szCs w:val="22"/>
        </w:rPr>
        <w:t>.</w:t>
      </w:r>
    </w:p>
    <w:p w14:paraId="2D6CBCBB" w14:textId="77777777" w:rsidR="00661197" w:rsidRPr="00661197" w:rsidRDefault="00661197" w:rsidP="00661197">
      <w:pPr>
        <w:pStyle w:val="Heading2"/>
        <w:rPr>
          <w:rFonts w:eastAsiaTheme="minorEastAsia" w:cstheme="majorHAnsi"/>
          <w:b w:val="0"/>
          <w:bCs w:val="0"/>
          <w:color w:val="auto"/>
          <w:sz w:val="22"/>
          <w:szCs w:val="22"/>
        </w:rPr>
      </w:pPr>
    </w:p>
    <w:p w14:paraId="3F910B67" w14:textId="77777777" w:rsidR="00661197" w:rsidRPr="00661197" w:rsidRDefault="00661197" w:rsidP="00661197">
      <w:pPr>
        <w:pStyle w:val="Heading2"/>
        <w:rPr>
          <w:rFonts w:eastAsiaTheme="minorEastAsia" w:cstheme="majorHAnsi"/>
          <w:b w:val="0"/>
          <w:bCs w:val="0"/>
          <w:color w:val="auto"/>
          <w:sz w:val="22"/>
          <w:szCs w:val="22"/>
        </w:rPr>
      </w:pPr>
      <w:r w:rsidRPr="00661197">
        <w:rPr>
          <w:rFonts w:eastAsiaTheme="minorEastAsia" w:cstheme="majorHAnsi"/>
          <w:b w:val="0"/>
          <w:bCs w:val="0"/>
          <w:color w:val="auto"/>
          <w:sz w:val="22"/>
          <w:szCs w:val="22"/>
        </w:rPr>
        <w:t xml:space="preserve">3- </w:t>
      </w:r>
      <w:proofErr w:type="spellStart"/>
      <w:r w:rsidRPr="00661197">
        <w:rPr>
          <w:rFonts w:eastAsiaTheme="minorEastAsia" w:cstheme="majorHAnsi"/>
          <w:b w:val="0"/>
          <w:bCs w:val="0"/>
          <w:color w:val="auto"/>
          <w:sz w:val="22"/>
          <w:szCs w:val="22"/>
        </w:rPr>
        <w:t>Haberleşme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Sistemleri</w:t>
      </w:r>
      <w:proofErr w:type="spellEnd"/>
    </w:p>
    <w:p w14:paraId="3A6F5479" w14:textId="77777777" w:rsidR="00661197" w:rsidRPr="00661197" w:rsidRDefault="00661197" w:rsidP="00661197">
      <w:pPr>
        <w:pStyle w:val="Heading2"/>
        <w:rPr>
          <w:rFonts w:eastAsiaTheme="minorEastAsia" w:cstheme="majorHAnsi"/>
          <w:b w:val="0"/>
          <w:bCs w:val="0"/>
          <w:color w:val="auto"/>
          <w:sz w:val="22"/>
          <w:szCs w:val="22"/>
        </w:rPr>
      </w:pPr>
      <w:proofErr w:type="spellStart"/>
      <w:r w:rsidRPr="00661197">
        <w:rPr>
          <w:rFonts w:eastAsiaTheme="minorEastAsia" w:cstheme="majorHAnsi"/>
          <w:b w:val="0"/>
          <w:bCs w:val="0"/>
          <w:color w:val="auto"/>
          <w:sz w:val="22"/>
          <w:szCs w:val="22"/>
        </w:rPr>
        <w:t>Haberleşme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sistemleri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dijital</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sinyal</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işlemenin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en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yaygın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kullanım</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alanlarından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biridir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Modemlerden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uydu</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haberleşme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sistemlerine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kadar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birçok</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farklı</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alanda</w:t>
      </w:r>
      <w:proofErr w:type="spellEnd"/>
      <w:r w:rsidRPr="00661197">
        <w:rPr>
          <w:rFonts w:eastAsiaTheme="minorEastAsia" w:cstheme="majorHAnsi"/>
          <w:b w:val="0"/>
          <w:bCs w:val="0"/>
          <w:color w:val="auto"/>
          <w:sz w:val="22"/>
          <w:szCs w:val="22"/>
        </w:rPr>
        <w:t xml:space="preserve"> DSP </w:t>
      </w:r>
      <w:proofErr w:type="spellStart"/>
      <w:r w:rsidRPr="00661197">
        <w:rPr>
          <w:rFonts w:eastAsiaTheme="minorEastAsia" w:cstheme="majorHAnsi"/>
          <w:b w:val="0"/>
          <w:bCs w:val="0"/>
          <w:color w:val="auto"/>
          <w:sz w:val="22"/>
          <w:szCs w:val="22"/>
        </w:rPr>
        <w:t>donanımları</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sinyal</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işleme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işlemleri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gerçekleştirir</w:t>
      </w:r>
      <w:proofErr w:type="spellEnd"/>
      <w:r w:rsidRPr="00661197">
        <w:rPr>
          <w:rFonts w:eastAsiaTheme="minorEastAsia" w:cstheme="majorHAnsi"/>
          <w:b w:val="0"/>
          <w:bCs w:val="0"/>
          <w:color w:val="auto"/>
          <w:sz w:val="22"/>
          <w:szCs w:val="22"/>
        </w:rPr>
        <w:t>.</w:t>
      </w:r>
    </w:p>
    <w:p w14:paraId="5C086891" w14:textId="77777777" w:rsidR="00661197" w:rsidRPr="00661197" w:rsidRDefault="00661197" w:rsidP="00661197">
      <w:pPr>
        <w:pStyle w:val="Heading2"/>
        <w:rPr>
          <w:rFonts w:eastAsiaTheme="minorEastAsia" w:cstheme="majorHAnsi"/>
          <w:b w:val="0"/>
          <w:bCs w:val="0"/>
          <w:color w:val="auto"/>
          <w:sz w:val="22"/>
          <w:szCs w:val="22"/>
        </w:rPr>
      </w:pPr>
    </w:p>
    <w:p w14:paraId="49A06EDF" w14:textId="77777777" w:rsidR="00661197" w:rsidRPr="00661197" w:rsidRDefault="00661197" w:rsidP="00661197">
      <w:pPr>
        <w:pStyle w:val="Heading2"/>
        <w:rPr>
          <w:rFonts w:eastAsiaTheme="minorEastAsia" w:cstheme="majorHAnsi"/>
          <w:b w:val="0"/>
          <w:bCs w:val="0"/>
          <w:color w:val="auto"/>
          <w:sz w:val="22"/>
          <w:szCs w:val="22"/>
        </w:rPr>
      </w:pPr>
      <w:proofErr w:type="spellStart"/>
      <w:r w:rsidRPr="00661197">
        <w:rPr>
          <w:rFonts w:eastAsiaTheme="minorEastAsia" w:cstheme="majorHAnsi"/>
          <w:b w:val="0"/>
          <w:bCs w:val="0"/>
          <w:color w:val="auto"/>
          <w:sz w:val="22"/>
          <w:szCs w:val="22"/>
        </w:rPr>
        <w:t>Kablosuz</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Ağlar</w:t>
      </w:r>
      <w:proofErr w:type="spellEnd"/>
    </w:p>
    <w:p w14:paraId="2ACA45F1" w14:textId="77777777" w:rsidR="00661197" w:rsidRPr="00661197" w:rsidRDefault="00661197" w:rsidP="00661197">
      <w:pPr>
        <w:pStyle w:val="Heading2"/>
        <w:rPr>
          <w:rFonts w:eastAsiaTheme="minorEastAsia" w:cstheme="majorHAnsi"/>
          <w:b w:val="0"/>
          <w:bCs w:val="0"/>
          <w:color w:val="auto"/>
          <w:sz w:val="22"/>
          <w:szCs w:val="22"/>
        </w:rPr>
      </w:pPr>
      <w:r w:rsidRPr="00661197">
        <w:rPr>
          <w:rFonts w:eastAsiaTheme="minorEastAsia" w:cstheme="majorHAnsi"/>
          <w:b w:val="0"/>
          <w:bCs w:val="0"/>
          <w:color w:val="auto"/>
          <w:sz w:val="22"/>
          <w:szCs w:val="22"/>
        </w:rPr>
        <w:t xml:space="preserve">DSP </w:t>
      </w:r>
      <w:proofErr w:type="spellStart"/>
      <w:r w:rsidRPr="00661197">
        <w:rPr>
          <w:rFonts w:eastAsiaTheme="minorEastAsia" w:cstheme="majorHAnsi"/>
          <w:b w:val="0"/>
          <w:bCs w:val="0"/>
          <w:color w:val="auto"/>
          <w:sz w:val="22"/>
          <w:szCs w:val="22"/>
        </w:rPr>
        <w:t>donanımları</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kablosuz</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ağlarda</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veri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iletimi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için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kritik</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rol</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oynar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Modemler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sinyal</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modülasyonu</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ve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demodülasyonu</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işlemleri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yaparak</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dijital</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verilerin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iletimini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sağlar</w:t>
      </w:r>
      <w:proofErr w:type="spellEnd"/>
      <w:r w:rsidRPr="00661197">
        <w:rPr>
          <w:rFonts w:eastAsiaTheme="minorEastAsia" w:cstheme="majorHAnsi"/>
          <w:b w:val="0"/>
          <w:bCs w:val="0"/>
          <w:color w:val="auto"/>
          <w:sz w:val="22"/>
          <w:szCs w:val="22"/>
        </w:rPr>
        <w:t xml:space="preserve">. Bu </w:t>
      </w:r>
      <w:proofErr w:type="spellStart"/>
      <w:r w:rsidRPr="00661197">
        <w:rPr>
          <w:rFonts w:eastAsiaTheme="minorEastAsia" w:cstheme="majorHAnsi"/>
          <w:b w:val="0"/>
          <w:bCs w:val="0"/>
          <w:color w:val="auto"/>
          <w:sz w:val="22"/>
          <w:szCs w:val="22"/>
        </w:rPr>
        <w:t>işlemler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verilerin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doğru</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ve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hızlı</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bir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şekilde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iletilmesini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mümkün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kılar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Özellikle</w:t>
      </w:r>
      <w:proofErr w:type="spellEnd"/>
      <w:r w:rsidRPr="00661197">
        <w:rPr>
          <w:rFonts w:eastAsiaTheme="minorEastAsia" w:cstheme="majorHAnsi"/>
          <w:b w:val="0"/>
          <w:bCs w:val="0"/>
          <w:color w:val="auto"/>
          <w:sz w:val="22"/>
          <w:szCs w:val="22"/>
        </w:rPr>
        <w:t xml:space="preserve"> cep </w:t>
      </w:r>
      <w:proofErr w:type="spellStart"/>
      <w:r w:rsidRPr="00661197">
        <w:rPr>
          <w:rFonts w:eastAsiaTheme="minorEastAsia" w:cstheme="majorHAnsi"/>
          <w:b w:val="0"/>
          <w:bCs w:val="0"/>
          <w:color w:val="auto"/>
          <w:sz w:val="22"/>
          <w:szCs w:val="22"/>
        </w:rPr>
        <w:t>telefonları</w:t>
      </w:r>
      <w:proofErr w:type="spellEnd"/>
      <w:r w:rsidRPr="00661197">
        <w:rPr>
          <w:rFonts w:eastAsiaTheme="minorEastAsia" w:cstheme="majorHAnsi"/>
          <w:b w:val="0"/>
          <w:bCs w:val="0"/>
          <w:color w:val="auto"/>
          <w:sz w:val="22"/>
          <w:szCs w:val="22"/>
        </w:rPr>
        <w:t xml:space="preserve">, internet </w:t>
      </w:r>
      <w:proofErr w:type="spellStart"/>
      <w:r w:rsidRPr="00661197">
        <w:rPr>
          <w:rFonts w:eastAsiaTheme="minorEastAsia" w:cstheme="majorHAnsi"/>
          <w:b w:val="0"/>
          <w:bCs w:val="0"/>
          <w:color w:val="auto"/>
          <w:sz w:val="22"/>
          <w:szCs w:val="22"/>
        </w:rPr>
        <w:t>bağlantıları</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ve</w:t>
      </w:r>
      <w:proofErr w:type="spellEnd"/>
      <w:r w:rsidRPr="00661197">
        <w:rPr>
          <w:rFonts w:eastAsiaTheme="minorEastAsia" w:cstheme="majorHAnsi"/>
          <w:b w:val="0"/>
          <w:bCs w:val="0"/>
          <w:color w:val="auto"/>
          <w:sz w:val="22"/>
          <w:szCs w:val="22"/>
        </w:rPr>
        <w:t xml:space="preserve"> Wi-Fi </w:t>
      </w:r>
      <w:proofErr w:type="spellStart"/>
      <w:r w:rsidRPr="00661197">
        <w:rPr>
          <w:rFonts w:eastAsiaTheme="minorEastAsia" w:cstheme="majorHAnsi"/>
          <w:b w:val="0"/>
          <w:bCs w:val="0"/>
          <w:color w:val="auto"/>
          <w:sz w:val="22"/>
          <w:szCs w:val="22"/>
        </w:rPr>
        <w:t>ağlarında</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kullanılan</w:t>
      </w:r>
      <w:proofErr w:type="spellEnd"/>
      <w:r w:rsidRPr="00661197">
        <w:rPr>
          <w:rFonts w:eastAsiaTheme="minorEastAsia" w:cstheme="majorHAnsi"/>
          <w:b w:val="0"/>
          <w:bCs w:val="0"/>
          <w:color w:val="auto"/>
          <w:sz w:val="22"/>
          <w:szCs w:val="22"/>
        </w:rPr>
        <w:t xml:space="preserve"> DSP </w:t>
      </w:r>
      <w:proofErr w:type="spellStart"/>
      <w:r w:rsidRPr="00661197">
        <w:rPr>
          <w:rFonts w:eastAsiaTheme="minorEastAsia" w:cstheme="majorHAnsi"/>
          <w:b w:val="0"/>
          <w:bCs w:val="0"/>
          <w:color w:val="auto"/>
          <w:sz w:val="22"/>
          <w:szCs w:val="22"/>
        </w:rPr>
        <w:t>işlemcileri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veri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iletimindeki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hataları</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azaltarak</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bağlantı</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kalitesini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artırır</w:t>
      </w:r>
      <w:proofErr w:type="spellEnd"/>
      <w:r w:rsidRPr="00661197">
        <w:rPr>
          <w:rFonts w:eastAsiaTheme="minorEastAsia" w:cstheme="majorHAnsi"/>
          <w:b w:val="0"/>
          <w:bCs w:val="0"/>
          <w:color w:val="auto"/>
          <w:sz w:val="22"/>
          <w:szCs w:val="22"/>
        </w:rPr>
        <w:t>.</w:t>
      </w:r>
    </w:p>
    <w:p w14:paraId="2CE9FBBA" w14:textId="77777777" w:rsidR="00661197" w:rsidRPr="00661197" w:rsidRDefault="00661197" w:rsidP="00661197">
      <w:pPr>
        <w:pStyle w:val="Heading2"/>
        <w:rPr>
          <w:rFonts w:eastAsiaTheme="minorEastAsia" w:cstheme="majorHAnsi"/>
          <w:b w:val="0"/>
          <w:bCs w:val="0"/>
          <w:color w:val="auto"/>
          <w:sz w:val="22"/>
          <w:szCs w:val="22"/>
        </w:rPr>
      </w:pPr>
    </w:p>
    <w:p w14:paraId="276AEBDC" w14:textId="77777777" w:rsidR="00661197" w:rsidRPr="00661197" w:rsidRDefault="00661197" w:rsidP="00661197">
      <w:pPr>
        <w:pStyle w:val="Heading2"/>
        <w:rPr>
          <w:rFonts w:eastAsiaTheme="minorEastAsia" w:cstheme="majorHAnsi"/>
          <w:b w:val="0"/>
          <w:bCs w:val="0"/>
          <w:color w:val="auto"/>
          <w:sz w:val="22"/>
          <w:szCs w:val="22"/>
        </w:rPr>
      </w:pPr>
      <w:proofErr w:type="spellStart"/>
      <w:r w:rsidRPr="00661197">
        <w:rPr>
          <w:rFonts w:eastAsiaTheme="minorEastAsia" w:cstheme="majorHAnsi"/>
          <w:b w:val="0"/>
          <w:bCs w:val="0"/>
          <w:color w:val="auto"/>
          <w:sz w:val="22"/>
          <w:szCs w:val="22"/>
        </w:rPr>
        <w:t>Uydu</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Haberleşmesi</w:t>
      </w:r>
      <w:proofErr w:type="spellEnd"/>
    </w:p>
    <w:p w14:paraId="4BE70FDE" w14:textId="77777777" w:rsidR="00661197" w:rsidRPr="00661197" w:rsidRDefault="00661197" w:rsidP="00661197">
      <w:pPr>
        <w:pStyle w:val="Heading2"/>
        <w:rPr>
          <w:rFonts w:eastAsiaTheme="minorEastAsia" w:cstheme="majorHAnsi"/>
          <w:b w:val="0"/>
          <w:bCs w:val="0"/>
          <w:color w:val="auto"/>
          <w:sz w:val="22"/>
          <w:szCs w:val="22"/>
        </w:rPr>
      </w:pPr>
      <w:proofErr w:type="spellStart"/>
      <w:r w:rsidRPr="00661197">
        <w:rPr>
          <w:rFonts w:eastAsiaTheme="minorEastAsia" w:cstheme="majorHAnsi"/>
          <w:b w:val="0"/>
          <w:bCs w:val="0"/>
          <w:color w:val="auto"/>
          <w:sz w:val="22"/>
          <w:szCs w:val="22"/>
        </w:rPr>
        <w:lastRenderedPageBreak/>
        <w:t>Uydu</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haberleşmesinde</w:t>
      </w:r>
      <w:proofErr w:type="spellEnd"/>
      <w:r w:rsidRPr="00661197">
        <w:rPr>
          <w:rFonts w:eastAsiaTheme="minorEastAsia" w:cstheme="majorHAnsi"/>
          <w:b w:val="0"/>
          <w:bCs w:val="0"/>
          <w:color w:val="auto"/>
          <w:sz w:val="22"/>
          <w:szCs w:val="22"/>
        </w:rPr>
        <w:t xml:space="preserve">, DSP </w:t>
      </w:r>
      <w:proofErr w:type="spellStart"/>
      <w:r w:rsidRPr="00661197">
        <w:rPr>
          <w:rFonts w:eastAsiaTheme="minorEastAsia" w:cstheme="majorHAnsi"/>
          <w:b w:val="0"/>
          <w:bCs w:val="0"/>
          <w:color w:val="auto"/>
          <w:sz w:val="22"/>
          <w:szCs w:val="22"/>
        </w:rPr>
        <w:t>işlemcileri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sinyalleri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alır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ve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iletilen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verilerin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doğru</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bir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şekilde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çözülmesini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sağlar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Uydu</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sinyalleri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dünya</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yüzeyine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çok</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uzak</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mesafelerden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geldiği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için</w:t>
      </w:r>
      <w:proofErr w:type="spellEnd"/>
      <w:r w:rsidRPr="00661197">
        <w:rPr>
          <w:rFonts w:eastAsiaTheme="minorEastAsia" w:cstheme="majorHAnsi"/>
          <w:b w:val="0"/>
          <w:bCs w:val="0"/>
          <w:color w:val="auto"/>
          <w:sz w:val="22"/>
          <w:szCs w:val="22"/>
        </w:rPr>
        <w:t xml:space="preserve">, DSP </w:t>
      </w:r>
      <w:proofErr w:type="spellStart"/>
      <w:r w:rsidRPr="00661197">
        <w:rPr>
          <w:rFonts w:eastAsiaTheme="minorEastAsia" w:cstheme="majorHAnsi"/>
          <w:b w:val="0"/>
          <w:bCs w:val="0"/>
          <w:color w:val="auto"/>
          <w:sz w:val="22"/>
          <w:szCs w:val="22"/>
        </w:rPr>
        <w:t>algoritmaları</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bu</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sinyalleri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modüle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eder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ve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demodüle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eder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Ayrıca</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uydu</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haberleşme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sistemlerinde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kullanılan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hata</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düzeltme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algoritmaları</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iletilen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verilerin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doğru</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bir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şekilde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alıcıya</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ulaşmasını</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sağlar</w:t>
      </w:r>
      <w:proofErr w:type="spellEnd"/>
      <w:r w:rsidRPr="00661197">
        <w:rPr>
          <w:rFonts w:eastAsiaTheme="minorEastAsia" w:cstheme="majorHAnsi"/>
          <w:b w:val="0"/>
          <w:bCs w:val="0"/>
          <w:color w:val="auto"/>
          <w:sz w:val="22"/>
          <w:szCs w:val="22"/>
        </w:rPr>
        <w:t xml:space="preserve">. GPS </w:t>
      </w:r>
      <w:proofErr w:type="spellStart"/>
      <w:r w:rsidRPr="00661197">
        <w:rPr>
          <w:rFonts w:eastAsiaTheme="minorEastAsia" w:cstheme="majorHAnsi"/>
          <w:b w:val="0"/>
          <w:bCs w:val="0"/>
          <w:color w:val="auto"/>
          <w:sz w:val="22"/>
          <w:szCs w:val="22"/>
        </w:rPr>
        <w:t>sistemleri</w:t>
      </w:r>
      <w:proofErr w:type="spellEnd"/>
      <w:r w:rsidRPr="00661197">
        <w:rPr>
          <w:rFonts w:eastAsiaTheme="minorEastAsia" w:cstheme="majorHAnsi"/>
          <w:b w:val="0"/>
          <w:bCs w:val="0"/>
          <w:color w:val="auto"/>
          <w:sz w:val="22"/>
          <w:szCs w:val="22"/>
        </w:rPr>
        <w:t xml:space="preserve"> de </w:t>
      </w:r>
      <w:proofErr w:type="spellStart"/>
      <w:r w:rsidRPr="00661197">
        <w:rPr>
          <w:rFonts w:eastAsiaTheme="minorEastAsia" w:cstheme="majorHAnsi"/>
          <w:b w:val="0"/>
          <w:bCs w:val="0"/>
          <w:color w:val="auto"/>
          <w:sz w:val="22"/>
          <w:szCs w:val="22"/>
        </w:rPr>
        <w:t>bu</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tür</w:t>
      </w:r>
      <w:proofErr w:type="spellEnd"/>
      <w:r w:rsidRPr="00661197">
        <w:rPr>
          <w:rFonts w:eastAsiaTheme="minorEastAsia" w:cstheme="majorHAnsi"/>
          <w:b w:val="0"/>
          <w:bCs w:val="0"/>
          <w:color w:val="auto"/>
          <w:sz w:val="22"/>
          <w:szCs w:val="22"/>
        </w:rPr>
        <w:t xml:space="preserve"> DSP </w:t>
      </w:r>
      <w:proofErr w:type="spellStart"/>
      <w:r w:rsidRPr="00661197">
        <w:rPr>
          <w:rFonts w:eastAsiaTheme="minorEastAsia" w:cstheme="majorHAnsi"/>
          <w:b w:val="0"/>
          <w:bCs w:val="0"/>
          <w:color w:val="auto"/>
          <w:sz w:val="22"/>
          <w:szCs w:val="22"/>
        </w:rPr>
        <w:t>işlemcilerinden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yararlanır</w:t>
      </w:r>
      <w:proofErr w:type="spellEnd"/>
      <w:r w:rsidRPr="00661197">
        <w:rPr>
          <w:rFonts w:eastAsiaTheme="minorEastAsia" w:cstheme="majorHAnsi"/>
          <w:b w:val="0"/>
          <w:bCs w:val="0"/>
          <w:color w:val="auto"/>
          <w:sz w:val="22"/>
          <w:szCs w:val="22"/>
        </w:rPr>
        <w:t xml:space="preserve">. GPS </w:t>
      </w:r>
      <w:proofErr w:type="spellStart"/>
      <w:r w:rsidRPr="00661197">
        <w:rPr>
          <w:rFonts w:eastAsiaTheme="minorEastAsia" w:cstheme="majorHAnsi"/>
          <w:b w:val="0"/>
          <w:bCs w:val="0"/>
          <w:color w:val="auto"/>
          <w:sz w:val="22"/>
          <w:szCs w:val="22"/>
        </w:rPr>
        <w:t>alıcıları</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uydulardan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alınan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sinyalleri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analiz</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ederek</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kullanıcının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konumunu</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belirler</w:t>
      </w:r>
      <w:proofErr w:type="spellEnd"/>
      <w:r w:rsidRPr="00661197">
        <w:rPr>
          <w:rFonts w:eastAsiaTheme="minorEastAsia" w:cstheme="majorHAnsi"/>
          <w:b w:val="0"/>
          <w:bCs w:val="0"/>
          <w:color w:val="auto"/>
          <w:sz w:val="22"/>
          <w:szCs w:val="22"/>
        </w:rPr>
        <w:t>.</w:t>
      </w:r>
    </w:p>
    <w:p w14:paraId="7A589348" w14:textId="77777777" w:rsidR="00661197" w:rsidRPr="00661197" w:rsidRDefault="00661197" w:rsidP="00661197">
      <w:pPr>
        <w:pStyle w:val="Heading2"/>
        <w:rPr>
          <w:rFonts w:eastAsiaTheme="minorEastAsia" w:cstheme="majorHAnsi"/>
          <w:b w:val="0"/>
          <w:bCs w:val="0"/>
          <w:color w:val="auto"/>
          <w:sz w:val="22"/>
          <w:szCs w:val="22"/>
        </w:rPr>
      </w:pPr>
    </w:p>
    <w:p w14:paraId="331736FB" w14:textId="77777777" w:rsidR="00661197" w:rsidRPr="00661197" w:rsidRDefault="00661197" w:rsidP="00661197">
      <w:pPr>
        <w:pStyle w:val="Heading2"/>
        <w:rPr>
          <w:rFonts w:eastAsiaTheme="minorEastAsia" w:cstheme="majorHAnsi"/>
          <w:b w:val="0"/>
          <w:bCs w:val="0"/>
          <w:color w:val="auto"/>
          <w:sz w:val="22"/>
          <w:szCs w:val="22"/>
        </w:rPr>
      </w:pPr>
      <w:r w:rsidRPr="00661197">
        <w:rPr>
          <w:rFonts w:eastAsiaTheme="minorEastAsia" w:cstheme="majorHAnsi"/>
          <w:b w:val="0"/>
          <w:bCs w:val="0"/>
          <w:color w:val="auto"/>
          <w:sz w:val="22"/>
          <w:szCs w:val="22"/>
        </w:rPr>
        <w:t xml:space="preserve">4- </w:t>
      </w:r>
      <w:proofErr w:type="spellStart"/>
      <w:r w:rsidRPr="00661197">
        <w:rPr>
          <w:rFonts w:eastAsiaTheme="minorEastAsia" w:cstheme="majorHAnsi"/>
          <w:b w:val="0"/>
          <w:bCs w:val="0"/>
          <w:color w:val="auto"/>
          <w:sz w:val="22"/>
          <w:szCs w:val="22"/>
        </w:rPr>
        <w:t>Sağlık</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Sektörü</w:t>
      </w:r>
      <w:proofErr w:type="spellEnd"/>
    </w:p>
    <w:p w14:paraId="1CA4FE66" w14:textId="77777777" w:rsidR="00661197" w:rsidRPr="00661197" w:rsidRDefault="00661197" w:rsidP="00661197">
      <w:pPr>
        <w:pStyle w:val="Heading2"/>
        <w:rPr>
          <w:rFonts w:eastAsiaTheme="minorEastAsia" w:cstheme="majorHAnsi"/>
          <w:b w:val="0"/>
          <w:bCs w:val="0"/>
          <w:color w:val="auto"/>
          <w:sz w:val="22"/>
          <w:szCs w:val="22"/>
        </w:rPr>
      </w:pPr>
      <w:proofErr w:type="spellStart"/>
      <w:r w:rsidRPr="00661197">
        <w:rPr>
          <w:rFonts w:eastAsiaTheme="minorEastAsia" w:cstheme="majorHAnsi"/>
          <w:b w:val="0"/>
          <w:bCs w:val="0"/>
          <w:color w:val="auto"/>
          <w:sz w:val="22"/>
          <w:szCs w:val="22"/>
        </w:rPr>
        <w:t>Sağlık</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sektörü</w:t>
      </w:r>
      <w:proofErr w:type="spellEnd"/>
      <w:r w:rsidRPr="00661197">
        <w:rPr>
          <w:rFonts w:eastAsiaTheme="minorEastAsia" w:cstheme="majorHAnsi"/>
          <w:b w:val="0"/>
          <w:bCs w:val="0"/>
          <w:color w:val="auto"/>
          <w:sz w:val="22"/>
          <w:szCs w:val="22"/>
        </w:rPr>
        <w:t xml:space="preserve">, DSP </w:t>
      </w:r>
      <w:proofErr w:type="spellStart"/>
      <w:r w:rsidRPr="00661197">
        <w:rPr>
          <w:rFonts w:eastAsiaTheme="minorEastAsia" w:cstheme="majorHAnsi"/>
          <w:b w:val="0"/>
          <w:bCs w:val="0"/>
          <w:color w:val="auto"/>
          <w:sz w:val="22"/>
          <w:szCs w:val="22"/>
        </w:rPr>
        <w:t>teknolojisinin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önemli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bir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uygulama</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alanıdır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Özellikle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tıbbi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cihazlarda</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ve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biyomedikal</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sistemlerde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dijital</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sinyal</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işleme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büyük</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bir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rol</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oynamaktadır</w:t>
      </w:r>
      <w:proofErr w:type="spellEnd"/>
      <w:r w:rsidRPr="00661197">
        <w:rPr>
          <w:rFonts w:eastAsiaTheme="minorEastAsia" w:cstheme="majorHAnsi"/>
          <w:b w:val="0"/>
          <w:bCs w:val="0"/>
          <w:color w:val="auto"/>
          <w:sz w:val="22"/>
          <w:szCs w:val="22"/>
        </w:rPr>
        <w:t>.</w:t>
      </w:r>
    </w:p>
    <w:p w14:paraId="00C03FEA" w14:textId="77777777" w:rsidR="00661197" w:rsidRPr="00661197" w:rsidRDefault="00661197" w:rsidP="00661197">
      <w:pPr>
        <w:pStyle w:val="Heading2"/>
        <w:rPr>
          <w:rFonts w:eastAsiaTheme="minorEastAsia" w:cstheme="majorHAnsi"/>
          <w:b w:val="0"/>
          <w:bCs w:val="0"/>
          <w:color w:val="auto"/>
          <w:sz w:val="22"/>
          <w:szCs w:val="22"/>
        </w:rPr>
      </w:pPr>
    </w:p>
    <w:p w14:paraId="6A60919A" w14:textId="77777777" w:rsidR="00661197" w:rsidRPr="00661197" w:rsidRDefault="00661197" w:rsidP="00661197">
      <w:pPr>
        <w:pStyle w:val="Heading2"/>
        <w:rPr>
          <w:rFonts w:eastAsiaTheme="minorEastAsia" w:cstheme="majorHAnsi"/>
          <w:b w:val="0"/>
          <w:bCs w:val="0"/>
          <w:color w:val="auto"/>
          <w:sz w:val="22"/>
          <w:szCs w:val="22"/>
        </w:rPr>
      </w:pPr>
      <w:proofErr w:type="spellStart"/>
      <w:r w:rsidRPr="00661197">
        <w:rPr>
          <w:rFonts w:eastAsiaTheme="minorEastAsia" w:cstheme="majorHAnsi"/>
          <w:b w:val="0"/>
          <w:bCs w:val="0"/>
          <w:color w:val="auto"/>
          <w:sz w:val="22"/>
          <w:szCs w:val="22"/>
        </w:rPr>
        <w:t>Tıbbi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Görüntüleme</w:t>
      </w:r>
      <w:proofErr w:type="spellEnd"/>
    </w:p>
    <w:p w14:paraId="15BEB77C" w14:textId="77777777" w:rsidR="00661197" w:rsidRPr="00661197" w:rsidRDefault="00661197" w:rsidP="00661197">
      <w:pPr>
        <w:pStyle w:val="Heading2"/>
        <w:rPr>
          <w:rFonts w:eastAsiaTheme="minorEastAsia" w:cstheme="majorHAnsi"/>
          <w:b w:val="0"/>
          <w:bCs w:val="0"/>
          <w:color w:val="auto"/>
          <w:sz w:val="22"/>
          <w:szCs w:val="22"/>
        </w:rPr>
      </w:pPr>
      <w:proofErr w:type="spellStart"/>
      <w:r w:rsidRPr="00661197">
        <w:rPr>
          <w:rFonts w:eastAsiaTheme="minorEastAsia" w:cstheme="majorHAnsi"/>
          <w:b w:val="0"/>
          <w:bCs w:val="0"/>
          <w:color w:val="auto"/>
          <w:sz w:val="22"/>
          <w:szCs w:val="22"/>
        </w:rPr>
        <w:t>Manyetik</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rezonans</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görüntüleme</w:t>
      </w:r>
      <w:proofErr w:type="spellEnd"/>
      <w:r w:rsidRPr="00661197">
        <w:rPr>
          <w:rFonts w:eastAsiaTheme="minorEastAsia" w:cstheme="majorHAnsi"/>
          <w:b w:val="0"/>
          <w:bCs w:val="0"/>
          <w:color w:val="auto"/>
          <w:sz w:val="22"/>
          <w:szCs w:val="22"/>
        </w:rPr>
        <w:t xml:space="preserve"> (MRI), </w:t>
      </w:r>
      <w:proofErr w:type="spellStart"/>
      <w:r w:rsidRPr="00661197">
        <w:rPr>
          <w:rFonts w:eastAsiaTheme="minorEastAsia" w:cstheme="majorHAnsi"/>
          <w:b w:val="0"/>
          <w:bCs w:val="0"/>
          <w:color w:val="auto"/>
          <w:sz w:val="22"/>
          <w:szCs w:val="22"/>
        </w:rPr>
        <w:t>ultrason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ve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diğer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tıbbi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görüntüleme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tekniklerinde</w:t>
      </w:r>
      <w:proofErr w:type="spellEnd"/>
      <w:r w:rsidRPr="00661197">
        <w:rPr>
          <w:rFonts w:eastAsiaTheme="minorEastAsia" w:cstheme="majorHAnsi"/>
          <w:b w:val="0"/>
          <w:bCs w:val="0"/>
          <w:color w:val="auto"/>
          <w:sz w:val="22"/>
          <w:szCs w:val="22"/>
        </w:rPr>
        <w:t xml:space="preserve">, DSP </w:t>
      </w:r>
      <w:proofErr w:type="spellStart"/>
      <w:r w:rsidRPr="00661197">
        <w:rPr>
          <w:rFonts w:eastAsiaTheme="minorEastAsia" w:cstheme="majorHAnsi"/>
          <w:b w:val="0"/>
          <w:bCs w:val="0"/>
          <w:color w:val="auto"/>
          <w:sz w:val="22"/>
          <w:szCs w:val="22"/>
        </w:rPr>
        <w:t>algoritmaları</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yüksek</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çözünürlüklü</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ve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doğru</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görüntülerin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elde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edilmesini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sağlar</w:t>
      </w:r>
      <w:proofErr w:type="spellEnd"/>
      <w:r w:rsidRPr="00661197">
        <w:rPr>
          <w:rFonts w:eastAsiaTheme="minorEastAsia" w:cstheme="majorHAnsi"/>
          <w:b w:val="0"/>
          <w:bCs w:val="0"/>
          <w:color w:val="auto"/>
          <w:sz w:val="22"/>
          <w:szCs w:val="22"/>
        </w:rPr>
        <w:t xml:space="preserve">. DSP </w:t>
      </w:r>
      <w:proofErr w:type="spellStart"/>
      <w:r w:rsidRPr="00661197">
        <w:rPr>
          <w:rFonts w:eastAsiaTheme="minorEastAsia" w:cstheme="majorHAnsi"/>
          <w:b w:val="0"/>
          <w:bCs w:val="0"/>
          <w:color w:val="auto"/>
          <w:sz w:val="22"/>
          <w:szCs w:val="22"/>
        </w:rPr>
        <w:t>işlemcileri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tıbbi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görüntülerin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analizini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hızlandırarak</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doktorların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teşhis</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koymalarını</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kolaylaştırır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Örneğin</w:t>
      </w:r>
      <w:proofErr w:type="spellEnd"/>
      <w:r w:rsidRPr="00661197">
        <w:rPr>
          <w:rFonts w:eastAsiaTheme="minorEastAsia" w:cstheme="majorHAnsi"/>
          <w:b w:val="0"/>
          <w:bCs w:val="0"/>
          <w:color w:val="auto"/>
          <w:sz w:val="22"/>
          <w:szCs w:val="22"/>
        </w:rPr>
        <w:t xml:space="preserve">, MRI </w:t>
      </w:r>
      <w:proofErr w:type="spellStart"/>
      <w:r w:rsidRPr="00661197">
        <w:rPr>
          <w:rFonts w:eastAsiaTheme="minorEastAsia" w:cstheme="majorHAnsi"/>
          <w:b w:val="0"/>
          <w:bCs w:val="0"/>
          <w:color w:val="auto"/>
          <w:sz w:val="22"/>
          <w:szCs w:val="22"/>
        </w:rPr>
        <w:t>cihazları</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vücutta</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bulunan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farklı</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dokuları</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ve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hastalıkları</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daha</w:t>
      </w:r>
      <w:proofErr w:type="spellEnd"/>
      <w:r w:rsidRPr="00661197">
        <w:rPr>
          <w:rFonts w:eastAsiaTheme="minorEastAsia" w:cstheme="majorHAnsi"/>
          <w:b w:val="0"/>
          <w:bCs w:val="0"/>
          <w:color w:val="auto"/>
          <w:sz w:val="22"/>
          <w:szCs w:val="22"/>
        </w:rPr>
        <w:t xml:space="preserve"> net </w:t>
      </w:r>
      <w:proofErr w:type="spellStart"/>
      <w:r w:rsidRPr="00661197">
        <w:rPr>
          <w:rFonts w:eastAsiaTheme="minorEastAsia" w:cstheme="majorHAnsi"/>
          <w:b w:val="0"/>
          <w:bCs w:val="0"/>
          <w:color w:val="auto"/>
          <w:sz w:val="22"/>
          <w:szCs w:val="22"/>
        </w:rPr>
        <w:t>bir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şekilde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görüntülemek</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için</w:t>
      </w:r>
      <w:proofErr w:type="spellEnd"/>
      <w:r w:rsidRPr="00661197">
        <w:rPr>
          <w:rFonts w:eastAsiaTheme="minorEastAsia" w:cstheme="majorHAnsi"/>
          <w:b w:val="0"/>
          <w:bCs w:val="0"/>
          <w:color w:val="auto"/>
          <w:sz w:val="22"/>
          <w:szCs w:val="22"/>
        </w:rPr>
        <w:t xml:space="preserve"> DSP </w:t>
      </w:r>
      <w:proofErr w:type="spellStart"/>
      <w:r w:rsidRPr="00661197">
        <w:rPr>
          <w:rFonts w:eastAsiaTheme="minorEastAsia" w:cstheme="majorHAnsi"/>
          <w:b w:val="0"/>
          <w:bCs w:val="0"/>
          <w:color w:val="auto"/>
          <w:sz w:val="22"/>
          <w:szCs w:val="22"/>
        </w:rPr>
        <w:t>işlemcilerini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kullanır</w:t>
      </w:r>
      <w:proofErr w:type="spellEnd"/>
      <w:r w:rsidRPr="00661197">
        <w:rPr>
          <w:rFonts w:eastAsiaTheme="minorEastAsia" w:cstheme="majorHAnsi"/>
          <w:b w:val="0"/>
          <w:bCs w:val="0"/>
          <w:color w:val="auto"/>
          <w:sz w:val="22"/>
          <w:szCs w:val="22"/>
        </w:rPr>
        <w:t xml:space="preserve">. Bu </w:t>
      </w:r>
      <w:proofErr w:type="spellStart"/>
      <w:r w:rsidRPr="00661197">
        <w:rPr>
          <w:rFonts w:eastAsiaTheme="minorEastAsia" w:cstheme="majorHAnsi"/>
          <w:b w:val="0"/>
          <w:bCs w:val="0"/>
          <w:color w:val="auto"/>
          <w:sz w:val="22"/>
          <w:szCs w:val="22"/>
        </w:rPr>
        <w:t>görüntüleme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cihazları</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hassas</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verilerin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işlenmesini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sağlayarak</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sağlık</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profesyonellerinin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doğru</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sonuçlar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almasına</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yardımcı</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olur</w:t>
      </w:r>
      <w:proofErr w:type="spellEnd"/>
      <w:r w:rsidRPr="00661197">
        <w:rPr>
          <w:rFonts w:eastAsiaTheme="minorEastAsia" w:cstheme="majorHAnsi"/>
          <w:b w:val="0"/>
          <w:bCs w:val="0"/>
          <w:color w:val="auto"/>
          <w:sz w:val="22"/>
          <w:szCs w:val="22"/>
        </w:rPr>
        <w:t>.</w:t>
      </w:r>
    </w:p>
    <w:p w14:paraId="5091DC9F" w14:textId="77777777" w:rsidR="00661197" w:rsidRPr="00661197" w:rsidRDefault="00661197" w:rsidP="00661197">
      <w:pPr>
        <w:pStyle w:val="Heading2"/>
        <w:rPr>
          <w:rFonts w:eastAsiaTheme="minorEastAsia" w:cstheme="majorHAnsi"/>
          <w:b w:val="0"/>
          <w:bCs w:val="0"/>
          <w:color w:val="auto"/>
          <w:sz w:val="22"/>
          <w:szCs w:val="22"/>
        </w:rPr>
      </w:pPr>
    </w:p>
    <w:p w14:paraId="06C9B208" w14:textId="77777777" w:rsidR="00661197" w:rsidRPr="00661197" w:rsidRDefault="00661197" w:rsidP="00661197">
      <w:pPr>
        <w:pStyle w:val="Heading2"/>
        <w:rPr>
          <w:rFonts w:eastAsiaTheme="minorEastAsia" w:cstheme="majorHAnsi"/>
          <w:b w:val="0"/>
          <w:bCs w:val="0"/>
          <w:color w:val="auto"/>
          <w:sz w:val="22"/>
          <w:szCs w:val="22"/>
        </w:rPr>
      </w:pPr>
      <w:proofErr w:type="spellStart"/>
      <w:r w:rsidRPr="00661197">
        <w:rPr>
          <w:rFonts w:eastAsiaTheme="minorEastAsia" w:cstheme="majorHAnsi"/>
          <w:b w:val="0"/>
          <w:bCs w:val="0"/>
          <w:color w:val="auto"/>
          <w:sz w:val="22"/>
          <w:szCs w:val="22"/>
        </w:rPr>
        <w:t>Biyomedikal</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Sinyal</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İşleme</w:t>
      </w:r>
      <w:proofErr w:type="spellEnd"/>
    </w:p>
    <w:p w14:paraId="166882C3" w14:textId="77777777" w:rsidR="00661197" w:rsidRPr="00661197" w:rsidRDefault="00661197" w:rsidP="00661197">
      <w:pPr>
        <w:pStyle w:val="Heading2"/>
        <w:rPr>
          <w:rFonts w:eastAsiaTheme="minorEastAsia" w:cstheme="majorHAnsi"/>
          <w:b w:val="0"/>
          <w:bCs w:val="0"/>
          <w:color w:val="auto"/>
          <w:sz w:val="22"/>
          <w:szCs w:val="22"/>
        </w:rPr>
      </w:pPr>
      <w:proofErr w:type="spellStart"/>
      <w:r w:rsidRPr="00661197">
        <w:rPr>
          <w:rFonts w:eastAsiaTheme="minorEastAsia" w:cstheme="majorHAnsi"/>
          <w:b w:val="0"/>
          <w:bCs w:val="0"/>
          <w:color w:val="auto"/>
          <w:sz w:val="22"/>
          <w:szCs w:val="22"/>
        </w:rPr>
        <w:t>Biyomedikal</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sinyal</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işleme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vücutta</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meydana</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gelen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elektriksel</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sinyalleri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analiz</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etmek</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için</w:t>
      </w:r>
      <w:proofErr w:type="spellEnd"/>
      <w:r w:rsidRPr="00661197">
        <w:rPr>
          <w:rFonts w:eastAsiaTheme="minorEastAsia" w:cstheme="majorHAnsi"/>
          <w:b w:val="0"/>
          <w:bCs w:val="0"/>
          <w:color w:val="auto"/>
          <w:sz w:val="22"/>
          <w:szCs w:val="22"/>
        </w:rPr>
        <w:t xml:space="preserve"> DSP </w:t>
      </w:r>
      <w:proofErr w:type="spellStart"/>
      <w:r w:rsidRPr="00661197">
        <w:rPr>
          <w:rFonts w:eastAsiaTheme="minorEastAsia" w:cstheme="majorHAnsi"/>
          <w:b w:val="0"/>
          <w:bCs w:val="0"/>
          <w:color w:val="auto"/>
          <w:sz w:val="22"/>
          <w:szCs w:val="22"/>
        </w:rPr>
        <w:t>teknolojisinin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kullanıldığı</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bir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diğer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önemli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alandır</w:t>
      </w:r>
      <w:proofErr w:type="spellEnd"/>
      <w:r w:rsidRPr="00661197">
        <w:rPr>
          <w:rFonts w:eastAsiaTheme="minorEastAsia" w:cstheme="majorHAnsi"/>
          <w:b w:val="0"/>
          <w:bCs w:val="0"/>
          <w:color w:val="auto"/>
          <w:sz w:val="22"/>
          <w:szCs w:val="22"/>
        </w:rPr>
        <w:t>. EKG (</w:t>
      </w:r>
      <w:proofErr w:type="spellStart"/>
      <w:r w:rsidRPr="00661197">
        <w:rPr>
          <w:rFonts w:eastAsiaTheme="minorEastAsia" w:cstheme="majorHAnsi"/>
          <w:b w:val="0"/>
          <w:bCs w:val="0"/>
          <w:color w:val="auto"/>
          <w:sz w:val="22"/>
          <w:szCs w:val="22"/>
        </w:rPr>
        <w:t>Elektrokardiyogram</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ve</w:t>
      </w:r>
      <w:proofErr w:type="spellEnd"/>
      <w:r w:rsidRPr="00661197">
        <w:rPr>
          <w:rFonts w:eastAsiaTheme="minorEastAsia" w:cstheme="majorHAnsi"/>
          <w:b w:val="0"/>
          <w:bCs w:val="0"/>
          <w:color w:val="auto"/>
          <w:sz w:val="22"/>
          <w:szCs w:val="22"/>
        </w:rPr>
        <w:t xml:space="preserve"> EEG (</w:t>
      </w:r>
      <w:proofErr w:type="spellStart"/>
      <w:r w:rsidRPr="00661197">
        <w:rPr>
          <w:rFonts w:eastAsiaTheme="minorEastAsia" w:cstheme="majorHAnsi"/>
          <w:b w:val="0"/>
          <w:bCs w:val="0"/>
          <w:color w:val="auto"/>
          <w:sz w:val="22"/>
          <w:szCs w:val="22"/>
        </w:rPr>
        <w:t>Elektroensefalogram</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gibi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biyolojik</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sinyaller</w:t>
      </w:r>
      <w:proofErr w:type="spellEnd"/>
      <w:r w:rsidRPr="00661197">
        <w:rPr>
          <w:rFonts w:eastAsiaTheme="minorEastAsia" w:cstheme="majorHAnsi"/>
          <w:b w:val="0"/>
          <w:bCs w:val="0"/>
          <w:color w:val="auto"/>
          <w:sz w:val="22"/>
          <w:szCs w:val="22"/>
        </w:rPr>
        <w:t xml:space="preserve">, DSP </w:t>
      </w:r>
      <w:proofErr w:type="spellStart"/>
      <w:r w:rsidRPr="00661197">
        <w:rPr>
          <w:rFonts w:eastAsiaTheme="minorEastAsia" w:cstheme="majorHAnsi"/>
          <w:b w:val="0"/>
          <w:bCs w:val="0"/>
          <w:color w:val="auto"/>
          <w:sz w:val="22"/>
          <w:szCs w:val="22"/>
        </w:rPr>
        <w:t>işlemcileri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tarafından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işlenerek</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kalp</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atışları</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beyin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dalgaları</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gibi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bilgileri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elde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eder</w:t>
      </w:r>
      <w:proofErr w:type="spellEnd"/>
      <w:r w:rsidRPr="00661197">
        <w:rPr>
          <w:rFonts w:eastAsiaTheme="minorEastAsia" w:cstheme="majorHAnsi"/>
          <w:b w:val="0"/>
          <w:bCs w:val="0"/>
          <w:color w:val="auto"/>
          <w:sz w:val="22"/>
          <w:szCs w:val="22"/>
        </w:rPr>
        <w:t xml:space="preserve">. Bu </w:t>
      </w:r>
      <w:proofErr w:type="spellStart"/>
      <w:r w:rsidRPr="00661197">
        <w:rPr>
          <w:rFonts w:eastAsiaTheme="minorEastAsia" w:cstheme="majorHAnsi"/>
          <w:b w:val="0"/>
          <w:bCs w:val="0"/>
          <w:color w:val="auto"/>
          <w:sz w:val="22"/>
          <w:szCs w:val="22"/>
        </w:rPr>
        <w:t>veriler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sağlık</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profesyonellerine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hastaların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durumları</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hakkında</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önemli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bilgiler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sunar</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Örneğin</w:t>
      </w:r>
      <w:proofErr w:type="spellEnd"/>
      <w:r w:rsidRPr="00661197">
        <w:rPr>
          <w:rFonts w:eastAsiaTheme="minorEastAsia" w:cstheme="majorHAnsi"/>
          <w:b w:val="0"/>
          <w:bCs w:val="0"/>
          <w:color w:val="auto"/>
          <w:sz w:val="22"/>
          <w:szCs w:val="22"/>
        </w:rPr>
        <w:t xml:space="preserve">, EKG </w:t>
      </w:r>
      <w:proofErr w:type="spellStart"/>
      <w:r w:rsidRPr="00661197">
        <w:rPr>
          <w:rFonts w:eastAsiaTheme="minorEastAsia" w:cstheme="majorHAnsi"/>
          <w:b w:val="0"/>
          <w:bCs w:val="0"/>
          <w:color w:val="auto"/>
          <w:sz w:val="22"/>
          <w:szCs w:val="22"/>
        </w:rPr>
        <w:t>cihazları</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kalp</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ritminin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izlenmesi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ve</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kalp</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hastalıklarının</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teşhis</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edilmesi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için</w:t>
      </w:r>
      <w:proofErr w:type="spellEnd"/>
      <w:r w:rsidRPr="00661197">
        <w:rPr>
          <w:rFonts w:eastAsiaTheme="minorEastAsia" w:cstheme="majorHAnsi"/>
          <w:b w:val="0"/>
          <w:bCs w:val="0"/>
          <w:color w:val="auto"/>
          <w:sz w:val="22"/>
          <w:szCs w:val="22"/>
        </w:rPr>
        <w:t xml:space="preserve"> DSP </w:t>
      </w:r>
      <w:proofErr w:type="spellStart"/>
      <w:r w:rsidRPr="00661197">
        <w:rPr>
          <w:rFonts w:eastAsiaTheme="minorEastAsia" w:cstheme="majorHAnsi"/>
          <w:b w:val="0"/>
          <w:bCs w:val="0"/>
          <w:color w:val="auto"/>
          <w:sz w:val="22"/>
          <w:szCs w:val="22"/>
        </w:rPr>
        <w:t>işlemcilerini</w:t>
      </w:r>
      <w:proofErr w:type="spellEnd"/>
      <w:r w:rsidRPr="00661197">
        <w:rPr>
          <w:rFonts w:eastAsiaTheme="minorEastAsia" w:cstheme="majorHAnsi"/>
          <w:b w:val="0"/>
          <w:bCs w:val="0"/>
          <w:color w:val="auto"/>
          <w:sz w:val="22"/>
          <w:szCs w:val="22"/>
        </w:rPr>
        <w:t xml:space="preserve"> </w:t>
      </w:r>
      <w:proofErr w:type="spellStart"/>
      <w:r w:rsidRPr="00661197">
        <w:rPr>
          <w:rFonts w:eastAsiaTheme="minorEastAsia" w:cstheme="majorHAnsi"/>
          <w:b w:val="0"/>
          <w:bCs w:val="0"/>
          <w:color w:val="auto"/>
          <w:sz w:val="22"/>
          <w:szCs w:val="22"/>
        </w:rPr>
        <w:t>kullanır</w:t>
      </w:r>
      <w:proofErr w:type="spellEnd"/>
      <w:r w:rsidRPr="00661197">
        <w:rPr>
          <w:rFonts w:eastAsiaTheme="minorEastAsia" w:cstheme="majorHAnsi"/>
          <w:b w:val="0"/>
          <w:bCs w:val="0"/>
          <w:color w:val="auto"/>
          <w:sz w:val="22"/>
          <w:szCs w:val="22"/>
        </w:rPr>
        <w:t>.</w:t>
      </w:r>
    </w:p>
    <w:p w14:paraId="71271A81" w14:textId="2CC82CB9" w:rsidR="000C6464" w:rsidRPr="00661197" w:rsidRDefault="00000000" w:rsidP="00661197">
      <w:pPr>
        <w:pStyle w:val="Heading2"/>
        <w:rPr>
          <w:rFonts w:cstheme="majorHAnsi"/>
        </w:rPr>
      </w:pPr>
      <w:r w:rsidRPr="00661197">
        <w:rPr>
          <w:rFonts w:cstheme="majorHAnsi"/>
        </w:rPr>
        <w:t xml:space="preserve">4. </w:t>
      </w:r>
      <w:proofErr w:type="spellStart"/>
      <w:r w:rsidRPr="00661197">
        <w:rPr>
          <w:rFonts w:cstheme="majorHAnsi"/>
        </w:rPr>
        <w:t>Sonuç</w:t>
      </w:r>
      <w:proofErr w:type="spellEnd"/>
      <w:r w:rsidRPr="00661197">
        <w:rPr>
          <w:rFonts w:cstheme="majorHAnsi"/>
        </w:rPr>
        <w:t xml:space="preserve"> </w:t>
      </w:r>
      <w:proofErr w:type="spellStart"/>
      <w:r w:rsidRPr="00661197">
        <w:rPr>
          <w:rFonts w:cstheme="majorHAnsi"/>
        </w:rPr>
        <w:t>ve</w:t>
      </w:r>
      <w:proofErr w:type="spellEnd"/>
      <w:r w:rsidRPr="00661197">
        <w:rPr>
          <w:rFonts w:cstheme="majorHAnsi"/>
        </w:rPr>
        <w:t xml:space="preserve"> </w:t>
      </w:r>
      <w:proofErr w:type="spellStart"/>
      <w:r w:rsidRPr="00661197">
        <w:rPr>
          <w:rFonts w:cstheme="majorHAnsi"/>
        </w:rPr>
        <w:t>Değerlendirme</w:t>
      </w:r>
      <w:proofErr w:type="spellEnd"/>
    </w:p>
    <w:p w14:paraId="30DF44ED" w14:textId="77777777" w:rsidR="00661197" w:rsidRPr="00661197" w:rsidRDefault="00661197" w:rsidP="00661197">
      <w:pPr>
        <w:pStyle w:val="NormalWeb"/>
        <w:rPr>
          <w:rFonts w:asciiTheme="majorHAnsi" w:hAnsiTheme="majorHAnsi" w:cstheme="majorHAnsi"/>
          <w:sz w:val="22"/>
          <w:szCs w:val="22"/>
        </w:rPr>
      </w:pPr>
      <w:r w:rsidRPr="00661197">
        <w:rPr>
          <w:rFonts w:asciiTheme="majorHAnsi" w:hAnsiTheme="majorHAnsi" w:cstheme="majorHAnsi"/>
          <w:sz w:val="22"/>
          <w:szCs w:val="22"/>
        </w:rPr>
        <w:t>Dijital Sinyal İşleme (DSP), modern teknolojinin temel yapı taşlarından biridir ve günümüzde hemen hemen her endüstri ve uygulama alanında yaygın bir şekilde kullanılmaktadır. DSP'nin temel amacı, analog sinyalleri dijital hale getirip bu dijital sinyaller üzerinde matematiksel işlemler uygulayarak, verilerin daha verimli ve doğru bir şekilde işlenmesini sağlamaktır. Bu teknoloji, özellikle ses, görüntü, haberleşme ve sağlık gibi farklı sektörlerde geniş bir kullanım alanına sahiptir.</w:t>
      </w:r>
    </w:p>
    <w:p w14:paraId="0063F611" w14:textId="77777777" w:rsidR="00661197" w:rsidRPr="00661197" w:rsidRDefault="00661197" w:rsidP="00661197">
      <w:pPr>
        <w:pStyle w:val="Heading3"/>
        <w:rPr>
          <w:rFonts w:cstheme="majorHAnsi"/>
        </w:rPr>
      </w:pPr>
      <w:r w:rsidRPr="00661197">
        <w:rPr>
          <w:rFonts w:cstheme="majorHAnsi"/>
        </w:rPr>
        <w:lastRenderedPageBreak/>
        <w:t xml:space="preserve">DSP </w:t>
      </w:r>
      <w:proofErr w:type="spellStart"/>
      <w:r w:rsidRPr="00661197">
        <w:rPr>
          <w:rFonts w:cstheme="majorHAnsi"/>
        </w:rPr>
        <w:t>Donanımlarının</w:t>
      </w:r>
      <w:proofErr w:type="spellEnd"/>
      <w:r w:rsidRPr="00661197">
        <w:rPr>
          <w:rFonts w:cstheme="majorHAnsi"/>
        </w:rPr>
        <w:t xml:space="preserve"> </w:t>
      </w:r>
      <w:proofErr w:type="spellStart"/>
      <w:r w:rsidRPr="00661197">
        <w:rPr>
          <w:rFonts w:cstheme="majorHAnsi"/>
        </w:rPr>
        <w:t>Önemi</w:t>
      </w:r>
      <w:proofErr w:type="spellEnd"/>
    </w:p>
    <w:p w14:paraId="15E3A5F9" w14:textId="77777777" w:rsidR="00661197" w:rsidRPr="00661197" w:rsidRDefault="00661197" w:rsidP="00661197">
      <w:pPr>
        <w:pStyle w:val="NormalWeb"/>
        <w:rPr>
          <w:rFonts w:asciiTheme="majorHAnsi" w:hAnsiTheme="majorHAnsi" w:cstheme="majorHAnsi"/>
          <w:sz w:val="22"/>
          <w:szCs w:val="22"/>
        </w:rPr>
      </w:pPr>
      <w:r w:rsidRPr="00661197">
        <w:rPr>
          <w:rFonts w:asciiTheme="majorHAnsi" w:hAnsiTheme="majorHAnsi" w:cstheme="majorHAnsi"/>
          <w:sz w:val="22"/>
          <w:szCs w:val="22"/>
        </w:rPr>
        <w:t>DSP donanımları, sinyal işleme süreçlerini gerçek zamanlı olarak gerçekleştirebilen, yüksek performansa sahip özel işlemcilerdir. Bu işlemciler, geleneksel bilgisayar işlemcilerinden farklı olarak, paralel işleme yeteneği ve yüksek hızda matematiksel hesaplamalar yapabilme kapasitesine sahiptir. DSP işlemcileri, genellikle Fourier dönüşümleri, filtreleme, gürültü azaltma ve sinyal analizi gibi karmaşık matematiksel operasyonları hızlı bir şekilde gerçekleştirmek için optimize edilmiştir. Bu özellikler, DSP'nin gerçek zamanlı ve karmaşık sinyal işleme gereksinimlerini karşılamasını sağlar.</w:t>
      </w:r>
    </w:p>
    <w:p w14:paraId="5962F2FC" w14:textId="77777777" w:rsidR="00661197" w:rsidRPr="00661197" w:rsidRDefault="00661197" w:rsidP="00661197">
      <w:pPr>
        <w:pStyle w:val="Heading3"/>
        <w:rPr>
          <w:rFonts w:cstheme="majorHAnsi"/>
        </w:rPr>
      </w:pPr>
      <w:proofErr w:type="spellStart"/>
      <w:r w:rsidRPr="00661197">
        <w:rPr>
          <w:rFonts w:cstheme="majorHAnsi"/>
        </w:rPr>
        <w:t>Donanım</w:t>
      </w:r>
      <w:proofErr w:type="spellEnd"/>
      <w:r w:rsidRPr="00661197">
        <w:rPr>
          <w:rFonts w:cstheme="majorHAnsi"/>
        </w:rPr>
        <w:t xml:space="preserve"> </w:t>
      </w:r>
      <w:proofErr w:type="spellStart"/>
      <w:r w:rsidRPr="00661197">
        <w:rPr>
          <w:rFonts w:cstheme="majorHAnsi"/>
        </w:rPr>
        <w:t>ve</w:t>
      </w:r>
      <w:proofErr w:type="spellEnd"/>
      <w:r w:rsidRPr="00661197">
        <w:rPr>
          <w:rFonts w:cstheme="majorHAnsi"/>
        </w:rPr>
        <w:t xml:space="preserve"> </w:t>
      </w:r>
      <w:proofErr w:type="spellStart"/>
      <w:r w:rsidRPr="00661197">
        <w:rPr>
          <w:rFonts w:cstheme="majorHAnsi"/>
        </w:rPr>
        <w:t>Yazılım</w:t>
      </w:r>
      <w:proofErr w:type="spellEnd"/>
      <w:r w:rsidRPr="00661197">
        <w:rPr>
          <w:rFonts w:cstheme="majorHAnsi"/>
        </w:rPr>
        <w:t xml:space="preserve"> </w:t>
      </w:r>
      <w:proofErr w:type="spellStart"/>
      <w:r w:rsidRPr="00661197">
        <w:rPr>
          <w:rFonts w:cstheme="majorHAnsi"/>
        </w:rPr>
        <w:t>Entegrasyonu</w:t>
      </w:r>
      <w:proofErr w:type="spellEnd"/>
    </w:p>
    <w:p w14:paraId="4410983A" w14:textId="77777777" w:rsidR="00661197" w:rsidRPr="00661197" w:rsidRDefault="00661197" w:rsidP="00661197">
      <w:pPr>
        <w:pStyle w:val="NormalWeb"/>
        <w:rPr>
          <w:rFonts w:asciiTheme="majorHAnsi" w:hAnsiTheme="majorHAnsi" w:cstheme="majorHAnsi"/>
          <w:sz w:val="22"/>
          <w:szCs w:val="22"/>
        </w:rPr>
      </w:pPr>
      <w:r w:rsidRPr="00661197">
        <w:rPr>
          <w:rFonts w:asciiTheme="majorHAnsi" w:hAnsiTheme="majorHAnsi" w:cstheme="majorHAnsi"/>
          <w:sz w:val="22"/>
          <w:szCs w:val="22"/>
        </w:rPr>
        <w:t>DSP donanımlarının sağladığı yüksek performans, yazılımlarla birleştiğinde inovasyonun hızlanmasını sağlayan önemli bir faktördür. DSP işlemcileri, genellikle özel algoritmalar ve yazılımlar ile desteklenir. Bu yazılımlar, donanımın yeteneklerini en verimli şekilde kullanarak, çeşitli uygulamalarda üstün performans sergileyen sonuçlar elde edilmesini sağlar. Örneğin, ses işleme, görüntü analizi, video sıkıştırma, biyomedikal sinyal işleme gibi alanlarda kullanılan DSP donanımları, yazılım desteğiyle birlikte daha etkili hale gelir ve yeni teknolojik çözümler üretir. Bu entegrasyon, endüstriyel ve ticari uygulamalarda sürekli bir yenilik akışını teşvik eder.</w:t>
      </w:r>
    </w:p>
    <w:p w14:paraId="4BACBD97" w14:textId="77777777" w:rsidR="00661197" w:rsidRPr="00661197" w:rsidRDefault="00661197" w:rsidP="00661197">
      <w:pPr>
        <w:pStyle w:val="Heading3"/>
        <w:rPr>
          <w:rFonts w:cstheme="majorHAnsi"/>
        </w:rPr>
      </w:pPr>
      <w:proofErr w:type="spellStart"/>
      <w:r w:rsidRPr="00661197">
        <w:rPr>
          <w:rFonts w:cstheme="majorHAnsi"/>
        </w:rPr>
        <w:t>Gelecekte</w:t>
      </w:r>
      <w:proofErr w:type="spellEnd"/>
      <w:r w:rsidRPr="00661197">
        <w:rPr>
          <w:rFonts w:cstheme="majorHAnsi"/>
        </w:rPr>
        <w:t xml:space="preserve"> DSP </w:t>
      </w:r>
      <w:proofErr w:type="spellStart"/>
      <w:r w:rsidRPr="00661197">
        <w:rPr>
          <w:rFonts w:cstheme="majorHAnsi"/>
        </w:rPr>
        <w:t>ve</w:t>
      </w:r>
      <w:proofErr w:type="spellEnd"/>
      <w:r w:rsidRPr="00661197">
        <w:rPr>
          <w:rFonts w:cstheme="majorHAnsi"/>
        </w:rPr>
        <w:t xml:space="preserve"> </w:t>
      </w:r>
      <w:proofErr w:type="spellStart"/>
      <w:r w:rsidRPr="00661197">
        <w:rPr>
          <w:rFonts w:cstheme="majorHAnsi"/>
        </w:rPr>
        <w:t>Yapay</w:t>
      </w:r>
      <w:proofErr w:type="spellEnd"/>
      <w:r w:rsidRPr="00661197">
        <w:rPr>
          <w:rFonts w:cstheme="majorHAnsi"/>
        </w:rPr>
        <w:t xml:space="preserve"> </w:t>
      </w:r>
      <w:proofErr w:type="spellStart"/>
      <w:r w:rsidRPr="00661197">
        <w:rPr>
          <w:rFonts w:cstheme="majorHAnsi"/>
        </w:rPr>
        <w:t>Zeka</w:t>
      </w:r>
      <w:proofErr w:type="spellEnd"/>
      <w:r w:rsidRPr="00661197">
        <w:rPr>
          <w:rFonts w:cstheme="majorHAnsi"/>
        </w:rPr>
        <w:t xml:space="preserve"> </w:t>
      </w:r>
      <w:proofErr w:type="spellStart"/>
      <w:r w:rsidRPr="00661197">
        <w:rPr>
          <w:rFonts w:cstheme="majorHAnsi"/>
        </w:rPr>
        <w:t>Entegrasyonu</w:t>
      </w:r>
      <w:proofErr w:type="spellEnd"/>
    </w:p>
    <w:p w14:paraId="3CF21F80" w14:textId="77777777" w:rsidR="00661197" w:rsidRPr="00661197" w:rsidRDefault="00661197" w:rsidP="00661197">
      <w:pPr>
        <w:pStyle w:val="NormalWeb"/>
        <w:rPr>
          <w:rFonts w:asciiTheme="majorHAnsi" w:hAnsiTheme="majorHAnsi" w:cstheme="majorHAnsi"/>
          <w:sz w:val="22"/>
          <w:szCs w:val="22"/>
        </w:rPr>
      </w:pPr>
      <w:r w:rsidRPr="00661197">
        <w:rPr>
          <w:rFonts w:asciiTheme="majorHAnsi" w:hAnsiTheme="majorHAnsi" w:cstheme="majorHAnsi"/>
          <w:sz w:val="22"/>
          <w:szCs w:val="22"/>
        </w:rPr>
        <w:t>Dijital sinyal işleme teknolojisinin geleceği, yapay zeka (AI) ve makine öğrenimi (ML) ile daha da entegre olma eğilimindedir. Yapay zeka ve makine öğrenimi algoritmaları, büyük veri kümeleri üzerinde çalışarak daha verimli ve öngörülebilir sonuçlar elde edilmesini sağlar. DSP, AI ve ML ile birleştiğinde, sinyal işleme süreçlerinde daha akıllı ve adaptif sistemlerin geliştirilmesi mümkün olacaktır. Örneğin, görüntü tanıma ve sesli yanıt sistemleri, DSP'nin gücünden yararlanarak, çevresel değişikliklere daha hızlı uyum sağlayabilecek ve daha doğru sonuçlar üretebilecektir.</w:t>
      </w:r>
    </w:p>
    <w:p w14:paraId="2FAF3C94" w14:textId="77777777" w:rsidR="00661197" w:rsidRPr="00661197" w:rsidRDefault="00661197" w:rsidP="00661197">
      <w:pPr>
        <w:pStyle w:val="NormalWeb"/>
        <w:rPr>
          <w:rFonts w:asciiTheme="majorHAnsi" w:hAnsiTheme="majorHAnsi" w:cstheme="majorHAnsi"/>
          <w:sz w:val="22"/>
          <w:szCs w:val="22"/>
        </w:rPr>
      </w:pPr>
      <w:r w:rsidRPr="00661197">
        <w:rPr>
          <w:rFonts w:asciiTheme="majorHAnsi" w:hAnsiTheme="majorHAnsi" w:cstheme="majorHAnsi"/>
          <w:sz w:val="22"/>
          <w:szCs w:val="22"/>
        </w:rPr>
        <w:t>DSP ile yapay zeka ve makine öğreniminin birleşimi, sağlık sektöründe erken teşhis, gürültü önleme, sesli komutlar ve biyometrik tanıma gibi alanlarda büyük bir dönüşüm yaratabilir. Yapay zeka algoritmaları, DSP'nin işlediği veriler üzerinde daha sofistike analizler yaparak, daha doğru ve hızlı sonuçlara ulaşılmasını sağlar. Bu, özellikle tıbbi görüntüleme, otonom araçlar, akıllı ev teknolojileri ve daha birçok uygulama alanında önemli bir gelişim sağlayacaktır.</w:t>
      </w:r>
    </w:p>
    <w:p w14:paraId="70B3D3C0" w14:textId="77777777" w:rsidR="00661197" w:rsidRPr="00661197" w:rsidRDefault="00661197" w:rsidP="00661197">
      <w:pPr>
        <w:pStyle w:val="Heading3"/>
        <w:rPr>
          <w:rFonts w:cstheme="majorHAnsi"/>
        </w:rPr>
      </w:pPr>
      <w:proofErr w:type="spellStart"/>
      <w:r w:rsidRPr="00661197">
        <w:rPr>
          <w:rFonts w:cstheme="majorHAnsi"/>
        </w:rPr>
        <w:t>Sonuç</w:t>
      </w:r>
      <w:proofErr w:type="spellEnd"/>
    </w:p>
    <w:p w14:paraId="3DCF72B9" w14:textId="77777777" w:rsidR="00661197" w:rsidRPr="00661197" w:rsidRDefault="00661197" w:rsidP="00661197">
      <w:pPr>
        <w:pStyle w:val="NormalWeb"/>
        <w:rPr>
          <w:rFonts w:asciiTheme="majorHAnsi" w:hAnsiTheme="majorHAnsi" w:cstheme="majorHAnsi"/>
          <w:sz w:val="22"/>
          <w:szCs w:val="22"/>
        </w:rPr>
      </w:pPr>
      <w:r w:rsidRPr="00661197">
        <w:rPr>
          <w:rFonts w:asciiTheme="majorHAnsi" w:hAnsiTheme="majorHAnsi" w:cstheme="majorHAnsi"/>
          <w:sz w:val="22"/>
          <w:szCs w:val="22"/>
        </w:rPr>
        <w:t>Dijital Sinyal İşleme, teknolojinin her alanında kritik bir rol oynamaktadır ve bu alandaki donanımlar, her geçen gün daha güçlü hale gelerek daha karmaşık ve hızlı sinyal işleme ihtiyaçlarını karşılamaktadır. DSP'nin donanım ve yazılım entegrasyonu, endüstriyel uygulamaların daha verimli ve yenilikçi hale gelmesini sağlamaktadır. Gelecekte, yapay zeka ve makine öğreniminin DSP ile entegrasyonu, bu teknolojiyi daha akıllı ve adaptif hale getirerek, birçok sektörde önemli yeniliklere ve gelişmelere yol açacaktır. Bu nedenle, DSP'nin geleceği, hem donanım hem de yazılım açısından büyük bir potansiyel taşımaktadır.</w:t>
      </w:r>
    </w:p>
    <w:p w14:paraId="59BFBD7B" w14:textId="43790872" w:rsidR="000C6464" w:rsidRPr="00661197" w:rsidRDefault="00000000">
      <w:pPr>
        <w:pStyle w:val="Heading2"/>
        <w:rPr>
          <w:rFonts w:cstheme="majorHAnsi"/>
        </w:rPr>
      </w:pPr>
      <w:proofErr w:type="spellStart"/>
      <w:r w:rsidRPr="00661197">
        <w:rPr>
          <w:rFonts w:cstheme="majorHAnsi"/>
        </w:rPr>
        <w:lastRenderedPageBreak/>
        <w:t>Kaynaklar</w:t>
      </w:r>
      <w:proofErr w:type="spellEnd"/>
    </w:p>
    <w:p w14:paraId="4D297EDD" w14:textId="77777777" w:rsidR="00497B64" w:rsidRPr="00661197" w:rsidRDefault="00497B64" w:rsidP="00497B64">
      <w:pPr>
        <w:rPr>
          <w:rFonts w:asciiTheme="majorHAnsi" w:hAnsiTheme="majorHAnsi" w:cstheme="majorHAnsi"/>
        </w:rPr>
      </w:pPr>
      <w:r w:rsidRPr="00661197">
        <w:rPr>
          <w:rFonts w:asciiTheme="majorHAnsi" w:hAnsiTheme="majorHAnsi" w:cstheme="majorHAnsi"/>
        </w:rPr>
        <w:t>Kuo, S. M., Lee, B. H., &amp; Tian, W. (2016). Real-Time Digital Signal Processing: Fundamentals, Implementations, and Applications. Wiley.</w:t>
      </w:r>
    </w:p>
    <w:p w14:paraId="4BF4C0E5" w14:textId="77777777" w:rsidR="00497B64" w:rsidRPr="00661197" w:rsidRDefault="00497B64" w:rsidP="00497B64">
      <w:pPr>
        <w:rPr>
          <w:rFonts w:asciiTheme="majorHAnsi" w:hAnsiTheme="majorHAnsi" w:cstheme="majorHAnsi"/>
        </w:rPr>
      </w:pPr>
      <w:r w:rsidRPr="00661197">
        <w:rPr>
          <w:rFonts w:asciiTheme="majorHAnsi" w:hAnsiTheme="majorHAnsi" w:cstheme="majorHAnsi"/>
        </w:rPr>
        <w:t>Texas Instruments. (2023). DSP Basics and Applications. https://www.ti.com/</w:t>
      </w:r>
    </w:p>
    <w:p w14:paraId="0798FE84" w14:textId="77777777" w:rsidR="00497B64" w:rsidRPr="00661197" w:rsidRDefault="00497B64" w:rsidP="00497B64">
      <w:pPr>
        <w:rPr>
          <w:rFonts w:asciiTheme="majorHAnsi" w:hAnsiTheme="majorHAnsi" w:cstheme="majorHAnsi"/>
        </w:rPr>
      </w:pPr>
      <w:r w:rsidRPr="00661197">
        <w:rPr>
          <w:rFonts w:asciiTheme="majorHAnsi" w:hAnsiTheme="majorHAnsi" w:cstheme="majorHAnsi"/>
        </w:rPr>
        <w:t>Smith, S. W. (1997). The Scientist and Engineer's Guide to Digital Signal Processing. California Technical Publishing.</w:t>
      </w:r>
    </w:p>
    <w:p w14:paraId="1368C1F5" w14:textId="77777777" w:rsidR="00497B64" w:rsidRPr="00661197" w:rsidRDefault="00497B64" w:rsidP="00497B64">
      <w:pPr>
        <w:rPr>
          <w:rFonts w:asciiTheme="majorHAnsi" w:hAnsiTheme="majorHAnsi" w:cstheme="majorHAnsi"/>
        </w:rPr>
      </w:pPr>
      <w:r w:rsidRPr="00661197">
        <w:rPr>
          <w:rFonts w:asciiTheme="majorHAnsi" w:hAnsiTheme="majorHAnsi" w:cstheme="majorHAnsi"/>
        </w:rPr>
        <w:t>IEEE Digital Signal Processing Magazine. https://signalprocessingsociety.org</w:t>
      </w:r>
    </w:p>
    <w:p w14:paraId="34E589BA" w14:textId="77777777" w:rsidR="00497B64" w:rsidRPr="00661197" w:rsidRDefault="00497B64" w:rsidP="00497B64">
      <w:pPr>
        <w:rPr>
          <w:rFonts w:asciiTheme="majorHAnsi" w:hAnsiTheme="majorHAnsi" w:cstheme="majorHAnsi"/>
        </w:rPr>
      </w:pPr>
      <w:r w:rsidRPr="00661197">
        <w:rPr>
          <w:rFonts w:asciiTheme="majorHAnsi" w:hAnsiTheme="majorHAnsi" w:cstheme="majorHAnsi"/>
        </w:rPr>
        <w:t>MathWorks. (2023). Introduction to DSP. https://www.mathworks.com/</w:t>
      </w:r>
    </w:p>
    <w:p w14:paraId="2BD50CB9" w14:textId="64E18779" w:rsidR="000C6464" w:rsidRPr="00661197" w:rsidRDefault="00497B64" w:rsidP="00497B64">
      <w:pPr>
        <w:rPr>
          <w:rFonts w:asciiTheme="majorHAnsi" w:hAnsiTheme="majorHAnsi" w:cstheme="majorHAnsi"/>
        </w:rPr>
      </w:pPr>
      <w:r w:rsidRPr="00661197">
        <w:rPr>
          <w:rFonts w:asciiTheme="majorHAnsi" w:hAnsiTheme="majorHAnsi" w:cstheme="majorHAnsi"/>
        </w:rPr>
        <w:t xml:space="preserve"> https://www.anadolu.edu.tr/en/academics/faculties/course/134335/digital-signal-processing-hardware/content</w:t>
      </w:r>
    </w:p>
    <w:sectPr w:rsidR="000C6464" w:rsidRPr="0066119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7943394">
    <w:abstractNumId w:val="8"/>
  </w:num>
  <w:num w:numId="2" w16cid:durableId="585963513">
    <w:abstractNumId w:val="6"/>
  </w:num>
  <w:num w:numId="3" w16cid:durableId="157187912">
    <w:abstractNumId w:val="5"/>
  </w:num>
  <w:num w:numId="4" w16cid:durableId="2048797697">
    <w:abstractNumId w:val="4"/>
  </w:num>
  <w:num w:numId="5" w16cid:durableId="1133795236">
    <w:abstractNumId w:val="7"/>
  </w:num>
  <w:num w:numId="6" w16cid:durableId="1552765261">
    <w:abstractNumId w:val="3"/>
  </w:num>
  <w:num w:numId="7" w16cid:durableId="1840584261">
    <w:abstractNumId w:val="2"/>
  </w:num>
  <w:num w:numId="8" w16cid:durableId="1120144531">
    <w:abstractNumId w:val="1"/>
  </w:num>
  <w:num w:numId="9" w16cid:durableId="1081950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C6464"/>
    <w:rsid w:val="000E7B29"/>
    <w:rsid w:val="0015074B"/>
    <w:rsid w:val="0029639D"/>
    <w:rsid w:val="00326F90"/>
    <w:rsid w:val="00497B64"/>
    <w:rsid w:val="005F0DA7"/>
    <w:rsid w:val="00661197"/>
    <w:rsid w:val="007A70BE"/>
    <w:rsid w:val="00AA1D8D"/>
    <w:rsid w:val="00B47730"/>
    <w:rsid w:val="00CB0664"/>
    <w:rsid w:val="00F052D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AE5CD3"/>
  <w14:defaultImageDpi w14:val="300"/>
  <w15:docId w15:val="{A7CAE4B6-E68A-654D-9A3D-10D439B14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661197"/>
    <w:pPr>
      <w:spacing w:before="100" w:beforeAutospacing="1" w:after="100" w:afterAutospacing="1" w:line="240" w:lineRule="auto"/>
    </w:pPr>
    <w:rPr>
      <w:rFonts w:ascii="Times New Roman" w:eastAsia="Times New Roman" w:hAnsi="Times New Roman" w:cs="Times New Roman"/>
      <w:sz w:val="24"/>
      <w:szCs w:val="24"/>
      <w:lang w:val="en-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094423">
      <w:bodyDiv w:val="1"/>
      <w:marLeft w:val="0"/>
      <w:marRight w:val="0"/>
      <w:marTop w:val="0"/>
      <w:marBottom w:val="0"/>
      <w:divBdr>
        <w:top w:val="none" w:sz="0" w:space="0" w:color="auto"/>
        <w:left w:val="none" w:sz="0" w:space="0" w:color="auto"/>
        <w:bottom w:val="none" w:sz="0" w:space="0" w:color="auto"/>
        <w:right w:val="none" w:sz="0" w:space="0" w:color="auto"/>
      </w:divBdr>
    </w:div>
    <w:div w:id="183173786">
      <w:bodyDiv w:val="1"/>
      <w:marLeft w:val="0"/>
      <w:marRight w:val="0"/>
      <w:marTop w:val="0"/>
      <w:marBottom w:val="0"/>
      <w:divBdr>
        <w:top w:val="none" w:sz="0" w:space="0" w:color="auto"/>
        <w:left w:val="none" w:sz="0" w:space="0" w:color="auto"/>
        <w:bottom w:val="none" w:sz="0" w:space="0" w:color="auto"/>
        <w:right w:val="none" w:sz="0" w:space="0" w:color="auto"/>
      </w:divBdr>
    </w:div>
    <w:div w:id="281231379">
      <w:bodyDiv w:val="1"/>
      <w:marLeft w:val="0"/>
      <w:marRight w:val="0"/>
      <w:marTop w:val="0"/>
      <w:marBottom w:val="0"/>
      <w:divBdr>
        <w:top w:val="none" w:sz="0" w:space="0" w:color="auto"/>
        <w:left w:val="none" w:sz="0" w:space="0" w:color="auto"/>
        <w:bottom w:val="none" w:sz="0" w:space="0" w:color="auto"/>
        <w:right w:val="none" w:sz="0" w:space="0" w:color="auto"/>
      </w:divBdr>
    </w:div>
    <w:div w:id="295307007">
      <w:bodyDiv w:val="1"/>
      <w:marLeft w:val="0"/>
      <w:marRight w:val="0"/>
      <w:marTop w:val="0"/>
      <w:marBottom w:val="0"/>
      <w:divBdr>
        <w:top w:val="none" w:sz="0" w:space="0" w:color="auto"/>
        <w:left w:val="none" w:sz="0" w:space="0" w:color="auto"/>
        <w:bottom w:val="none" w:sz="0" w:space="0" w:color="auto"/>
        <w:right w:val="none" w:sz="0" w:space="0" w:color="auto"/>
      </w:divBdr>
    </w:div>
    <w:div w:id="717750379">
      <w:bodyDiv w:val="1"/>
      <w:marLeft w:val="0"/>
      <w:marRight w:val="0"/>
      <w:marTop w:val="0"/>
      <w:marBottom w:val="0"/>
      <w:divBdr>
        <w:top w:val="none" w:sz="0" w:space="0" w:color="auto"/>
        <w:left w:val="none" w:sz="0" w:space="0" w:color="auto"/>
        <w:bottom w:val="none" w:sz="0" w:space="0" w:color="auto"/>
        <w:right w:val="none" w:sz="0" w:space="0" w:color="auto"/>
      </w:divBdr>
    </w:div>
    <w:div w:id="812068459">
      <w:bodyDiv w:val="1"/>
      <w:marLeft w:val="0"/>
      <w:marRight w:val="0"/>
      <w:marTop w:val="0"/>
      <w:marBottom w:val="0"/>
      <w:divBdr>
        <w:top w:val="none" w:sz="0" w:space="0" w:color="auto"/>
        <w:left w:val="none" w:sz="0" w:space="0" w:color="auto"/>
        <w:bottom w:val="none" w:sz="0" w:space="0" w:color="auto"/>
        <w:right w:val="none" w:sz="0" w:space="0" w:color="auto"/>
      </w:divBdr>
    </w:div>
    <w:div w:id="860633120">
      <w:bodyDiv w:val="1"/>
      <w:marLeft w:val="0"/>
      <w:marRight w:val="0"/>
      <w:marTop w:val="0"/>
      <w:marBottom w:val="0"/>
      <w:divBdr>
        <w:top w:val="none" w:sz="0" w:space="0" w:color="auto"/>
        <w:left w:val="none" w:sz="0" w:space="0" w:color="auto"/>
        <w:bottom w:val="none" w:sz="0" w:space="0" w:color="auto"/>
        <w:right w:val="none" w:sz="0" w:space="0" w:color="auto"/>
      </w:divBdr>
    </w:div>
    <w:div w:id="1131823633">
      <w:bodyDiv w:val="1"/>
      <w:marLeft w:val="0"/>
      <w:marRight w:val="0"/>
      <w:marTop w:val="0"/>
      <w:marBottom w:val="0"/>
      <w:divBdr>
        <w:top w:val="none" w:sz="0" w:space="0" w:color="auto"/>
        <w:left w:val="none" w:sz="0" w:space="0" w:color="auto"/>
        <w:bottom w:val="none" w:sz="0" w:space="0" w:color="auto"/>
        <w:right w:val="none" w:sz="0" w:space="0" w:color="auto"/>
      </w:divBdr>
    </w:div>
    <w:div w:id="1464228556">
      <w:bodyDiv w:val="1"/>
      <w:marLeft w:val="0"/>
      <w:marRight w:val="0"/>
      <w:marTop w:val="0"/>
      <w:marBottom w:val="0"/>
      <w:divBdr>
        <w:top w:val="none" w:sz="0" w:space="0" w:color="auto"/>
        <w:left w:val="none" w:sz="0" w:space="0" w:color="auto"/>
        <w:bottom w:val="none" w:sz="0" w:space="0" w:color="auto"/>
        <w:right w:val="none" w:sz="0" w:space="0" w:color="auto"/>
      </w:divBdr>
    </w:div>
    <w:div w:id="1638875490">
      <w:bodyDiv w:val="1"/>
      <w:marLeft w:val="0"/>
      <w:marRight w:val="0"/>
      <w:marTop w:val="0"/>
      <w:marBottom w:val="0"/>
      <w:divBdr>
        <w:top w:val="none" w:sz="0" w:space="0" w:color="auto"/>
        <w:left w:val="none" w:sz="0" w:space="0" w:color="auto"/>
        <w:bottom w:val="none" w:sz="0" w:space="0" w:color="auto"/>
        <w:right w:val="none" w:sz="0" w:space="0" w:color="auto"/>
      </w:divBdr>
    </w:div>
    <w:div w:id="1803690821">
      <w:bodyDiv w:val="1"/>
      <w:marLeft w:val="0"/>
      <w:marRight w:val="0"/>
      <w:marTop w:val="0"/>
      <w:marBottom w:val="0"/>
      <w:divBdr>
        <w:top w:val="none" w:sz="0" w:space="0" w:color="auto"/>
        <w:left w:val="none" w:sz="0" w:space="0" w:color="auto"/>
        <w:bottom w:val="none" w:sz="0" w:space="0" w:color="auto"/>
        <w:right w:val="none" w:sz="0" w:space="0" w:color="auto"/>
      </w:divBdr>
    </w:div>
    <w:div w:id="18134017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2178</Words>
  <Characters>12421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14570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FURKAN BUĞRA KARCI</cp:lastModifiedBy>
  <cp:revision>3</cp:revision>
  <dcterms:created xsi:type="dcterms:W3CDTF">2024-12-08T14:31:00Z</dcterms:created>
  <dcterms:modified xsi:type="dcterms:W3CDTF">2024-12-08T14:32:00Z</dcterms:modified>
  <cp:category/>
</cp:coreProperties>
</file>